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A259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 w:hint="eastAsia"/>
          <w:b/>
          <w:sz w:val="36"/>
          <w:szCs w:val="36"/>
        </w:rPr>
      </w:pPr>
    </w:p>
    <w:p w14:paraId="6A8130ED" w14:textId="77777777" w:rsidR="00CD1928" w:rsidRPr="001142A9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drawing>
          <wp:inline distT="0" distB="0" distL="0" distR="0" wp14:anchorId="49F455CF" wp14:editId="3D8CB64C">
            <wp:extent cx="4927413" cy="123998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EE5E9" w14:textId="77777777" w:rsidR="00702A96" w:rsidRPr="00B21405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D071879" w14:textId="77777777" w:rsidR="00CD1928" w:rsidRPr="00F176E1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 w:rsidR="00F176E1" w:rsidRPr="00F176E1">
        <w:rPr>
          <w:rFonts w:eastAsia="楷体_GB2312" w:hint="eastAsia"/>
          <w:b/>
          <w:sz w:val="44"/>
          <w:szCs w:val="44"/>
        </w:rPr>
        <w:t>学部</w:t>
      </w:r>
      <w:r w:rsidR="00F176E1" w:rsidRPr="00F176E1">
        <w:rPr>
          <w:rFonts w:eastAsia="楷体_GB2312" w:hint="eastAsia"/>
          <w:b/>
          <w:sz w:val="44"/>
          <w:szCs w:val="44"/>
        </w:rPr>
        <w:t>/</w:t>
      </w:r>
      <w:r w:rsidR="00F31C2A">
        <w:rPr>
          <w:rFonts w:eastAsia="楷体_GB2312" w:hint="eastAsia"/>
          <w:b/>
          <w:sz w:val="44"/>
          <w:szCs w:val="44"/>
        </w:rPr>
        <w:t>国家示范性软件</w:t>
      </w:r>
      <w:r w:rsidR="00F176E1" w:rsidRPr="00F176E1">
        <w:rPr>
          <w:rFonts w:eastAsia="楷体_GB2312" w:hint="eastAsia"/>
          <w:b/>
          <w:sz w:val="44"/>
          <w:szCs w:val="44"/>
        </w:rPr>
        <w:t>学院</w:t>
      </w:r>
    </w:p>
    <w:p w14:paraId="1442CB7A" w14:textId="77777777" w:rsidR="00702A96" w:rsidRDefault="00A77FA1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7C1619">
        <w:rPr>
          <w:rFonts w:eastAsia="楷体_GB2312"/>
          <w:b/>
          <w:sz w:val="36"/>
          <w:szCs w:val="36"/>
        </w:rPr>
        <w:t>3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F176E1">
        <w:rPr>
          <w:rFonts w:eastAsia="楷体_GB2312" w:hint="eastAsia"/>
          <w:b/>
          <w:sz w:val="36"/>
          <w:szCs w:val="36"/>
        </w:rPr>
        <w:t>秋季</w:t>
      </w:r>
      <w:r w:rsidR="00CD1928" w:rsidRPr="001142A9">
        <w:rPr>
          <w:rFonts w:eastAsia="楷体_GB2312"/>
          <w:b/>
          <w:sz w:val="36"/>
          <w:szCs w:val="36"/>
        </w:rPr>
        <w:t>学期</w:t>
      </w:r>
    </w:p>
    <w:p w14:paraId="6184C1FD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D12E95E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7C1619">
        <w:rPr>
          <w:rFonts w:eastAsia="楷体_GB2312"/>
          <w:b/>
          <w:sz w:val="36"/>
          <w:szCs w:val="36"/>
        </w:rPr>
        <w:t>022</w:t>
      </w:r>
      <w:r>
        <w:rPr>
          <w:rFonts w:eastAsia="楷体_GB2312" w:hint="eastAsia"/>
          <w:b/>
          <w:sz w:val="36"/>
          <w:szCs w:val="36"/>
        </w:rPr>
        <w:t>级本科</w:t>
      </w:r>
    </w:p>
    <w:p w14:paraId="198F888D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 w:rsidR="00F176E1">
        <w:rPr>
          <w:rFonts w:eastAsia="楷体_GB2312" w:hint="eastAsia"/>
          <w:b/>
          <w:sz w:val="36"/>
          <w:szCs w:val="36"/>
        </w:rPr>
        <w:t>需求</w:t>
      </w:r>
      <w:r w:rsidR="00E25DE0">
        <w:rPr>
          <w:rFonts w:eastAsia="楷体_GB2312" w:hint="eastAsia"/>
          <w:b/>
          <w:sz w:val="36"/>
          <w:szCs w:val="36"/>
        </w:rPr>
        <w:t>分析与</w:t>
      </w:r>
      <w:r w:rsidR="00F176E1">
        <w:rPr>
          <w:rFonts w:eastAsia="楷体_GB2312" w:hint="eastAsia"/>
          <w:b/>
          <w:sz w:val="36"/>
          <w:szCs w:val="36"/>
        </w:rPr>
        <w:t>系统</w:t>
      </w:r>
      <w:r w:rsidR="00E25DE0">
        <w:rPr>
          <w:rFonts w:eastAsia="楷体_GB2312" w:hint="eastAsia"/>
          <w:b/>
          <w:sz w:val="36"/>
          <w:szCs w:val="36"/>
        </w:rPr>
        <w:t>设计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276550D" w14:textId="77777777" w:rsidR="00317FF7" w:rsidRPr="00E9193A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0A9A6AC" w14:textId="77777777" w:rsidR="00CD1928" w:rsidRPr="001142A9" w:rsidRDefault="00E9193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综合实践项目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14:paraId="076BCAE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D5314F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595843" w14:textId="77777777" w:rsidR="00CD1928" w:rsidRDefault="00CD1928" w:rsidP="00B654D2">
      <w:pPr>
        <w:topLinePunct/>
        <w:adjustRightInd w:val="0"/>
        <w:snapToGrid w:val="0"/>
        <w:spacing w:line="300" w:lineRule="auto"/>
      </w:pPr>
    </w:p>
    <w:p w14:paraId="099BC76D" w14:textId="77777777" w:rsidR="00800E20" w:rsidRPr="001142A9" w:rsidRDefault="00800E20" w:rsidP="00B654D2">
      <w:pPr>
        <w:topLinePunct/>
        <w:adjustRightInd w:val="0"/>
        <w:snapToGrid w:val="0"/>
        <w:spacing w:line="300" w:lineRule="auto"/>
      </w:pPr>
    </w:p>
    <w:p w14:paraId="383E6635" w14:textId="77777777" w:rsidR="00CD1928" w:rsidRDefault="00CD1928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4CE3CF47" w14:textId="77777777" w:rsidR="00800E20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5A93B055" w14:textId="77777777" w:rsidR="00800E20" w:rsidRPr="00D575E7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tbl>
      <w:tblPr>
        <w:tblW w:w="8330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127"/>
        <w:gridCol w:w="2801"/>
      </w:tblGrid>
      <w:tr w:rsidR="0086550F" w:rsidRPr="00800E20" w14:paraId="2A96D13F" w14:textId="77777777" w:rsidTr="00800E20">
        <w:trPr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E0890A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组号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6F62E82" w14:textId="77777777" w:rsidR="0086550F" w:rsidRPr="00800E20" w:rsidRDefault="00800E20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组长</w:t>
            </w:r>
            <w:r w:rsidR="0086550F" w:rsidRPr="00800E20">
              <w:rPr>
                <w:b/>
                <w:sz w:val="28"/>
                <w:szCs w:val="28"/>
              </w:rPr>
              <w:t>姓名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1D62FE08" w14:textId="77777777" w:rsidR="0086550F" w:rsidRPr="00800E20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b/>
                <w:sz w:val="28"/>
                <w:szCs w:val="28"/>
              </w:rPr>
              <w:t>学号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9B83359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</w:tr>
      <w:tr w:rsidR="0086550F" w:rsidRPr="00800E20" w14:paraId="73835733" w14:textId="77777777" w:rsidTr="00800E20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6E637B9" w14:textId="143BF578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78F4AC3D" w14:textId="49F7668F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刘虹志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D80A010" w14:textId="61E20FC9" w:rsidR="0086550F" w:rsidRPr="00800E20" w:rsidRDefault="004065DD" w:rsidP="000F388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2022</w:t>
            </w:r>
            <w:r w:rsidR="005C704B">
              <w:rPr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20067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A89620D" w14:textId="6B6F6A82" w:rsidR="0086550F" w:rsidRPr="00800E20" w:rsidRDefault="004065DD" w:rsidP="001541A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18581052461</w:t>
            </w:r>
          </w:p>
        </w:tc>
      </w:tr>
      <w:tr w:rsidR="004065DD" w:rsidRPr="00800E20" w14:paraId="0610447C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11C672F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29AF4D71" w14:textId="1DD31AD2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王元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453AB9F3" w14:textId="0ECD0B05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2021113669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8FC6735" w14:textId="5C3139DE" w:rsidR="004065DD" w:rsidRPr="00800E20" w:rsidRDefault="004D598A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9559335985</w:t>
            </w:r>
          </w:p>
        </w:tc>
      </w:tr>
      <w:tr w:rsidR="004065DD" w:rsidRPr="00800E20" w14:paraId="11BAAEA2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91FEFA3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19390899" w14:textId="62DB53DC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罗煜婷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C0B9AE4" w14:textId="6B5D25B1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2022111435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441F758" w14:textId="72E9AEFE" w:rsidR="004065DD" w:rsidRPr="00800E20" w:rsidRDefault="00AE540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8185715993</w:t>
            </w:r>
          </w:p>
        </w:tc>
      </w:tr>
      <w:tr w:rsidR="004065DD" w:rsidRPr="00800E20" w14:paraId="0D40D057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1CA3127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04CC76C5" w14:textId="58C078ED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樊波涛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2F50FA0" w14:textId="6444B8A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2022111312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E653F78" w14:textId="4418C4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  <w:tr w:rsidR="004065DD" w:rsidRPr="00800E20" w14:paraId="78D945A8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0A8542E5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56401E4" w14:textId="4AAF199F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刘宏毅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8A9523B" w14:textId="276405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2022112801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2C4896E" w14:textId="052A66A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</w:tbl>
    <w:p w14:paraId="647562B7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0658ED83" w14:textId="1C050055" w:rsidR="00CD1928" w:rsidRPr="001142A9" w:rsidRDefault="00EE2ADC" w:rsidP="00EE2ADC">
      <w:pPr>
        <w:topLinePunct/>
        <w:adjustRightInd w:val="0"/>
        <w:snapToGrid w:val="0"/>
        <w:spacing w:beforeLines="50" w:before="156" w:line="300" w:lineRule="auto"/>
        <w:jc w:val="center"/>
      </w:pPr>
      <w:r w:rsidRPr="00EE2ADC">
        <w:rPr>
          <w:rFonts w:hint="eastAsia"/>
          <w:sz w:val="28"/>
          <w:szCs w:val="28"/>
        </w:rPr>
        <w:t>提交时间：</w:t>
      </w:r>
      <w:r w:rsidRPr="00EE2ADC">
        <w:rPr>
          <w:rFonts w:hint="eastAsia"/>
          <w:sz w:val="28"/>
          <w:szCs w:val="28"/>
        </w:rPr>
        <w:t>2</w:t>
      </w:r>
      <w:r w:rsidRPr="00EE2ADC">
        <w:rPr>
          <w:sz w:val="28"/>
          <w:szCs w:val="28"/>
        </w:rPr>
        <w:t>023</w:t>
      </w:r>
      <w:r w:rsidRPr="00EE2ADC">
        <w:rPr>
          <w:rFonts w:hint="eastAsia"/>
          <w:sz w:val="28"/>
          <w:szCs w:val="28"/>
        </w:rPr>
        <w:t>年</w:t>
      </w:r>
      <w:r w:rsidRPr="00EE2ADC">
        <w:rPr>
          <w:rFonts w:hint="eastAsia"/>
          <w:sz w:val="28"/>
          <w:szCs w:val="28"/>
        </w:rPr>
        <w:t>1</w:t>
      </w:r>
      <w:r w:rsidR="00F31C2A">
        <w:rPr>
          <w:sz w:val="28"/>
          <w:szCs w:val="28"/>
        </w:rPr>
        <w:t>2</w:t>
      </w:r>
      <w:r w:rsidRPr="00EE2ADC">
        <w:rPr>
          <w:rFonts w:hint="eastAsia"/>
          <w:sz w:val="28"/>
          <w:szCs w:val="28"/>
        </w:rPr>
        <w:t>月</w:t>
      </w:r>
      <w:r w:rsidR="004065DD" w:rsidRPr="004065DD">
        <w:rPr>
          <w:color w:val="000000" w:themeColor="text1"/>
          <w:sz w:val="28"/>
          <w:szCs w:val="28"/>
        </w:rPr>
        <w:t>24</w:t>
      </w:r>
      <w:r w:rsidRPr="00EE2ADC">
        <w:rPr>
          <w:rFonts w:hint="eastAsia"/>
          <w:sz w:val="28"/>
          <w:szCs w:val="28"/>
        </w:rPr>
        <w:t>日</w:t>
      </w:r>
    </w:p>
    <w:p w14:paraId="1C9C64B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36D0040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06C5DED8" w14:textId="52F4FBE4" w:rsidR="00783D5C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53397845" w:history="1">
        <w:r w:rsidR="00783D5C" w:rsidRPr="002D371F">
          <w:rPr>
            <w:rStyle w:val="a4"/>
            <w:noProof/>
          </w:rPr>
          <w:t xml:space="preserve">1 </w:t>
        </w:r>
        <w:r w:rsidR="00783D5C" w:rsidRPr="002D371F">
          <w:rPr>
            <w:rStyle w:val="a4"/>
            <w:noProof/>
          </w:rPr>
          <w:t>需求获取及描述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7002C55B" w14:textId="595693C8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6" w:history="1">
        <w:r w:rsidR="00783D5C" w:rsidRPr="002D371F">
          <w:rPr>
            <w:rStyle w:val="a4"/>
            <w:noProof/>
          </w:rPr>
          <w:t xml:space="preserve">1.1 </w:t>
        </w:r>
        <w:r w:rsidR="00783D5C" w:rsidRPr="002D371F">
          <w:rPr>
            <w:rStyle w:val="a4"/>
            <w:noProof/>
          </w:rPr>
          <w:t>业务需求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355A1970" w14:textId="421BA0C1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7" w:history="1">
        <w:r w:rsidR="00783D5C" w:rsidRPr="002D371F">
          <w:rPr>
            <w:rStyle w:val="a4"/>
            <w:noProof/>
          </w:rPr>
          <w:t xml:space="preserve">1.2 </w:t>
        </w:r>
        <w:r w:rsidR="00783D5C" w:rsidRPr="002D371F">
          <w:rPr>
            <w:rStyle w:val="a4"/>
            <w:noProof/>
          </w:rPr>
          <w:t>业务描述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5C8EAE62" w14:textId="5EE16D2E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8" w:history="1">
        <w:r w:rsidR="00783D5C" w:rsidRPr="002D371F">
          <w:rPr>
            <w:rStyle w:val="a4"/>
            <w:noProof/>
          </w:rPr>
          <w:t xml:space="preserve">1.3 </w:t>
        </w:r>
        <w:r w:rsidR="00783D5C" w:rsidRPr="002D371F">
          <w:rPr>
            <w:rStyle w:val="a4"/>
            <w:noProof/>
          </w:rPr>
          <w:t>功能性需求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2</w:t>
        </w:r>
        <w:r w:rsidR="00783D5C">
          <w:rPr>
            <w:noProof/>
            <w:webHidden/>
          </w:rPr>
          <w:fldChar w:fldCharType="end"/>
        </w:r>
      </w:hyperlink>
    </w:p>
    <w:p w14:paraId="68C4D77E" w14:textId="0B64C53A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9" w:history="1">
        <w:r w:rsidR="00783D5C" w:rsidRPr="002D371F">
          <w:rPr>
            <w:rStyle w:val="a4"/>
            <w:noProof/>
          </w:rPr>
          <w:t xml:space="preserve">1.4 </w:t>
        </w:r>
        <w:r w:rsidR="00783D5C" w:rsidRPr="002D371F">
          <w:rPr>
            <w:rStyle w:val="a4"/>
            <w:noProof/>
          </w:rPr>
          <w:t>数据定义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3</w:t>
        </w:r>
        <w:r w:rsidR="00783D5C">
          <w:rPr>
            <w:noProof/>
            <w:webHidden/>
          </w:rPr>
          <w:fldChar w:fldCharType="end"/>
        </w:r>
      </w:hyperlink>
    </w:p>
    <w:p w14:paraId="628BDA35" w14:textId="365B5EDF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0" w:history="1">
        <w:r w:rsidR="00783D5C" w:rsidRPr="002D371F">
          <w:rPr>
            <w:rStyle w:val="a4"/>
            <w:noProof/>
          </w:rPr>
          <w:t xml:space="preserve">1.5 </w:t>
        </w:r>
        <w:r w:rsidR="00783D5C" w:rsidRPr="002D371F">
          <w:rPr>
            <w:rStyle w:val="a4"/>
            <w:noProof/>
          </w:rPr>
          <w:t>业务规则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7</w:t>
        </w:r>
        <w:r w:rsidR="00783D5C">
          <w:rPr>
            <w:noProof/>
            <w:webHidden/>
          </w:rPr>
          <w:fldChar w:fldCharType="end"/>
        </w:r>
      </w:hyperlink>
    </w:p>
    <w:p w14:paraId="2A3F1080" w14:textId="42753A29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1" w:history="1">
        <w:r w:rsidR="00783D5C" w:rsidRPr="002D371F">
          <w:rPr>
            <w:rStyle w:val="a4"/>
            <w:noProof/>
          </w:rPr>
          <w:t xml:space="preserve">1.6 </w:t>
        </w:r>
        <w:r w:rsidR="00783D5C" w:rsidRPr="002D371F">
          <w:rPr>
            <w:rStyle w:val="a4"/>
            <w:noProof/>
          </w:rPr>
          <w:t>非功能需求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5068D1E5" w14:textId="32DB5611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2" w:history="1">
        <w:r w:rsidR="00783D5C" w:rsidRPr="002D371F">
          <w:rPr>
            <w:rStyle w:val="a4"/>
            <w:noProof/>
          </w:rPr>
          <w:t xml:space="preserve">1.7 </w:t>
        </w:r>
        <w:r w:rsidR="00783D5C" w:rsidRPr="002D371F">
          <w:rPr>
            <w:rStyle w:val="a4"/>
            <w:noProof/>
          </w:rPr>
          <w:t>接口需求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60491E66" w14:textId="6620A2D8" w:rsidR="00783D5C" w:rsidRDefault="003339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3" w:history="1">
        <w:r w:rsidR="00783D5C" w:rsidRPr="002D371F">
          <w:rPr>
            <w:rStyle w:val="a4"/>
            <w:noProof/>
          </w:rPr>
          <w:t xml:space="preserve">2 </w:t>
        </w:r>
        <w:r w:rsidR="00783D5C" w:rsidRPr="002D371F">
          <w:rPr>
            <w:rStyle w:val="a4"/>
            <w:noProof/>
          </w:rPr>
          <w:t>需求分析建模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70201195" w14:textId="2EE60918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4" w:history="1">
        <w:r w:rsidR="00783D5C" w:rsidRPr="002D371F">
          <w:rPr>
            <w:rStyle w:val="a4"/>
            <w:noProof/>
          </w:rPr>
          <w:t>2.1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（涉众分析）：顶层</w:t>
        </w:r>
        <w:r w:rsidR="00783D5C" w:rsidRPr="002D371F">
          <w:rPr>
            <w:rStyle w:val="a4"/>
            <w:noProof/>
          </w:rPr>
          <w:t>DFD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194F7BDD" w14:textId="500527F4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5" w:history="1">
        <w:r w:rsidR="00783D5C" w:rsidRPr="002D371F">
          <w:rPr>
            <w:rStyle w:val="a4"/>
            <w:noProof/>
          </w:rPr>
          <w:t>2.2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（功能需求分析）：系统用例图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94F9525" w14:textId="7CD98088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6" w:history="1">
        <w:r w:rsidR="00783D5C" w:rsidRPr="002D371F">
          <w:rPr>
            <w:rStyle w:val="a4"/>
            <w:noProof/>
          </w:rPr>
          <w:t>2.3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（用例细节分析）：用例规约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活动图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D196756" w14:textId="0DE1A1F5" w:rsidR="00783D5C" w:rsidRDefault="003339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7" w:history="1">
        <w:r w:rsidR="00783D5C" w:rsidRPr="002D371F">
          <w:rPr>
            <w:rStyle w:val="a4"/>
            <w:noProof/>
          </w:rPr>
          <w:t xml:space="preserve">3 </w:t>
        </w:r>
        <w:r w:rsidR="00783D5C" w:rsidRPr="002D371F">
          <w:rPr>
            <w:rStyle w:val="a4"/>
            <w:noProof/>
          </w:rPr>
          <w:t>系统分析建模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729E1F3D" w14:textId="6AFFA406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8" w:history="1">
        <w:r w:rsidR="00783D5C" w:rsidRPr="002D371F">
          <w:rPr>
            <w:rStyle w:val="a4"/>
            <w:noProof/>
          </w:rPr>
          <w:t>3.1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（分析类建模）：</w:t>
        </w:r>
        <w:r w:rsidR="00783D5C" w:rsidRPr="002D371F">
          <w:rPr>
            <w:rStyle w:val="a4"/>
            <w:noProof/>
          </w:rPr>
          <w:t>BCE</w:t>
        </w:r>
        <w:r w:rsidR="00783D5C" w:rsidRPr="002D371F">
          <w:rPr>
            <w:rStyle w:val="a4"/>
            <w:noProof/>
          </w:rPr>
          <w:t>分析类图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37214E90" w14:textId="2EC772B4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9" w:history="1">
        <w:r w:rsidR="00783D5C" w:rsidRPr="002D371F">
          <w:rPr>
            <w:rStyle w:val="a4"/>
            <w:noProof/>
          </w:rPr>
          <w:t>3.2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（领域类建模）：领域类图（实体分析类图）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13CFB744" w14:textId="6859B2AE" w:rsidR="00783D5C" w:rsidRDefault="003339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0" w:history="1">
        <w:r w:rsidR="00783D5C" w:rsidRPr="002D371F">
          <w:rPr>
            <w:rStyle w:val="a4"/>
            <w:noProof/>
          </w:rPr>
          <w:t xml:space="preserve">4 </w:t>
        </w:r>
        <w:r w:rsidR="00783D5C" w:rsidRPr="002D371F">
          <w:rPr>
            <w:rStyle w:val="a4"/>
            <w:noProof/>
          </w:rPr>
          <w:t>系统设计建模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22B67416" w14:textId="26BDFB7A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1" w:history="1">
        <w:r w:rsidR="00783D5C" w:rsidRPr="002D371F">
          <w:rPr>
            <w:rStyle w:val="a4"/>
            <w:noProof/>
          </w:rPr>
          <w:t>4.1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（分析类细化）：设计类图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4C90354D" w14:textId="0A3EB3E2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2" w:history="1">
        <w:r w:rsidR="00783D5C" w:rsidRPr="002D371F">
          <w:rPr>
            <w:rStyle w:val="a4"/>
            <w:noProof/>
          </w:rPr>
          <w:t>4.2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（数据库表结构设计）：物理</w:t>
        </w:r>
        <w:r w:rsidR="00783D5C" w:rsidRPr="002D371F">
          <w:rPr>
            <w:rStyle w:val="a4"/>
            <w:noProof/>
          </w:rPr>
          <w:t>ERD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359A57C" w14:textId="20438880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3" w:history="1">
        <w:r w:rsidR="00783D5C" w:rsidRPr="002D371F">
          <w:rPr>
            <w:rStyle w:val="a4"/>
            <w:noProof/>
          </w:rPr>
          <w:t>4.3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（系统架构设计）：系统网络拓扑结构图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12E7012" w14:textId="2A46A750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4" w:history="1">
        <w:r w:rsidR="00783D5C" w:rsidRPr="002D371F">
          <w:rPr>
            <w:rStyle w:val="a4"/>
            <w:noProof/>
          </w:rPr>
          <w:t>4.4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4</w:t>
        </w:r>
        <w:r w:rsidR="00783D5C" w:rsidRPr="002D371F">
          <w:rPr>
            <w:rStyle w:val="a4"/>
            <w:noProof/>
          </w:rPr>
          <w:t>（系统功能设计）：时序图</w:t>
        </w:r>
        <w:r w:rsidR="00783D5C" w:rsidRPr="002D371F">
          <w:rPr>
            <w:rStyle w:val="a4"/>
            <w:noProof/>
          </w:rPr>
          <w:t>/</w:t>
        </w:r>
        <w:r w:rsidR="00783D5C" w:rsidRPr="002D371F">
          <w:rPr>
            <w:rStyle w:val="a4"/>
            <w:noProof/>
          </w:rPr>
          <w:t>功能逻辑流程图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D8E3D33" w14:textId="3E54A8E6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5" w:history="1">
        <w:r w:rsidR="00783D5C" w:rsidRPr="002D371F">
          <w:rPr>
            <w:rStyle w:val="a4"/>
            <w:noProof/>
          </w:rPr>
          <w:t>4.5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5</w:t>
        </w:r>
        <w:r w:rsidR="00783D5C" w:rsidRPr="002D371F">
          <w:rPr>
            <w:rStyle w:val="a4"/>
            <w:noProof/>
          </w:rPr>
          <w:t>（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设计）：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界面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报表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4CEC57D" w14:textId="4F3DD665" w:rsidR="00783D5C" w:rsidRDefault="003339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6" w:history="1">
        <w:r w:rsidR="00783D5C" w:rsidRPr="002D371F">
          <w:rPr>
            <w:rStyle w:val="a4"/>
            <w:noProof/>
          </w:rPr>
          <w:t xml:space="preserve">5 </w:t>
        </w:r>
        <w:r w:rsidR="00783D5C" w:rsidRPr="002D371F">
          <w:rPr>
            <w:rStyle w:val="a4"/>
            <w:noProof/>
          </w:rPr>
          <w:t>原型系统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截图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7B7B1ED4" w14:textId="615315CA" w:rsidR="00783D5C" w:rsidRDefault="003339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7" w:history="1">
        <w:r w:rsidR="00783D5C" w:rsidRPr="002D371F">
          <w:rPr>
            <w:rStyle w:val="a4"/>
            <w:noProof/>
          </w:rPr>
          <w:t xml:space="preserve">6 </w:t>
        </w:r>
        <w:r w:rsidR="00783D5C" w:rsidRPr="002D371F">
          <w:rPr>
            <w:rStyle w:val="a4"/>
            <w:noProof/>
          </w:rPr>
          <w:t>团队合作、收获与体会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5AA3BA" w14:textId="1C183E3A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8" w:history="1">
        <w:r w:rsidR="00783D5C" w:rsidRPr="002D371F">
          <w:rPr>
            <w:rStyle w:val="a4"/>
            <w:noProof/>
          </w:rPr>
          <w:t>6.1</w:t>
        </w:r>
        <w:r w:rsidR="00783D5C" w:rsidRPr="002D371F">
          <w:rPr>
            <w:rStyle w:val="a4"/>
            <w:noProof/>
          </w:rPr>
          <w:t>团队分工及合作情况：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5947E206" w14:textId="2C4741A5" w:rsidR="00783D5C" w:rsidRDefault="0033393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9" w:history="1">
        <w:r w:rsidR="00783D5C" w:rsidRPr="002D371F">
          <w:rPr>
            <w:rStyle w:val="a4"/>
            <w:noProof/>
          </w:rPr>
          <w:t xml:space="preserve">6.2 </w:t>
        </w:r>
        <w:r w:rsidR="00783D5C" w:rsidRPr="002D371F">
          <w:rPr>
            <w:rStyle w:val="a4"/>
            <w:noProof/>
          </w:rPr>
          <w:t>收获、认识、体会、感悟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C1A79F" w14:textId="35B6D6A6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49485442" w14:textId="77777777" w:rsidR="00CD1928" w:rsidRPr="00316560" w:rsidRDefault="00316560" w:rsidP="00B654D2"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 w:rsidR="00714DC3" w:rsidRPr="00316560">
        <w:rPr>
          <w:i/>
          <w:color w:val="FF0000"/>
        </w:rPr>
        <w:t>文档全部完成之后，请在</w:t>
      </w:r>
      <w:r w:rsidR="00CD1928" w:rsidRPr="00316560">
        <w:rPr>
          <w:i/>
          <w:color w:val="FF0000"/>
        </w:rPr>
        <w:t>上述区域</w:t>
      </w:r>
      <w:r w:rsidR="00714DC3" w:rsidRPr="00316560">
        <w:rPr>
          <w:i/>
          <w:color w:val="FF0000"/>
        </w:rPr>
        <w:t>点击右键，选择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更新域</w:t>
      </w:r>
      <w:r w:rsidR="00714DC3" w:rsidRPr="00316560">
        <w:rPr>
          <w:i/>
          <w:color w:val="FF0000"/>
        </w:rPr>
        <w:t>”</w:t>
      </w:r>
      <w:r w:rsidR="00714DC3" w:rsidRPr="00316560">
        <w:rPr>
          <w:i/>
          <w:color w:val="FF0000"/>
        </w:rPr>
        <w:t>，在打开的对话框中选择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更新整个目录</w:t>
      </w:r>
      <w:r w:rsidR="00714DC3" w:rsidRPr="00316560">
        <w:rPr>
          <w:i/>
          <w:color w:val="FF0000"/>
        </w:rPr>
        <w:t>”</w:t>
      </w:r>
      <w:r>
        <w:rPr>
          <w:rFonts w:hint="eastAsia"/>
          <w:i/>
          <w:color w:val="FF0000"/>
        </w:rPr>
        <w:t>】</w:t>
      </w:r>
    </w:p>
    <w:p w14:paraId="76D53C1E" w14:textId="77777777" w:rsidR="00330BF8" w:rsidRPr="001142A9" w:rsidRDefault="00330BF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  <w:r w:rsidR="000268CA" w:rsidRPr="000268CA">
        <w:rPr>
          <w:rFonts w:hint="eastAsia"/>
          <w:color w:val="7030A0"/>
        </w:rPr>
        <w:t>藕荷色文字</w:t>
      </w:r>
      <w:r w:rsidR="000268CA">
        <w:rPr>
          <w:rFonts w:hint="eastAsia"/>
          <w:color w:val="FF0000"/>
        </w:rPr>
        <w:t>，变为自己的叙述文字并改为</w:t>
      </w:r>
      <w:r w:rsidR="000268CA" w:rsidRPr="000268CA">
        <w:rPr>
          <w:rFonts w:hint="eastAsia"/>
          <w:color w:val="7030A0"/>
        </w:rPr>
        <w:t>黑色</w:t>
      </w:r>
      <w:r w:rsidR="000268CA">
        <w:rPr>
          <w:rFonts w:hint="eastAsia"/>
          <w:color w:val="FF0000"/>
        </w:rPr>
        <w:t>。</w:t>
      </w:r>
    </w:p>
    <w:p w14:paraId="6D704A6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E4176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63BD16" w14:textId="77777777" w:rsidR="004634B9" w:rsidRPr="00656C97" w:rsidRDefault="004634B9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153397845"/>
      <w:bookmarkStart w:id="2" w:name="_Toc258511502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需求</w:t>
      </w:r>
      <w:r w:rsidR="004F4FB1">
        <w:rPr>
          <w:rFonts w:eastAsia="黑体" w:hint="eastAsia"/>
          <w:b w:val="0"/>
          <w:sz w:val="32"/>
          <w:szCs w:val="32"/>
          <w:lang w:eastAsia="zh-CN"/>
        </w:rPr>
        <w:t>获取及</w:t>
      </w:r>
      <w:r w:rsidR="009C5388">
        <w:rPr>
          <w:rFonts w:eastAsia="黑体" w:hint="eastAsia"/>
          <w:b w:val="0"/>
          <w:sz w:val="32"/>
          <w:szCs w:val="32"/>
          <w:lang w:eastAsia="zh-CN"/>
        </w:rPr>
        <w:t>描述</w:t>
      </w:r>
      <w:bookmarkEnd w:id="1"/>
    </w:p>
    <w:p w14:paraId="19F995FA" w14:textId="77777777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B830EE">
        <w:rPr>
          <w:rFonts w:hint="eastAsia"/>
          <w:sz w:val="24"/>
        </w:rPr>
        <w:t xml:space="preserve">HQ </w:t>
      </w:r>
      <w:r w:rsidRPr="00B830EE">
        <w:rPr>
          <w:rFonts w:hint="eastAsia"/>
          <w:sz w:val="24"/>
        </w:rPr>
        <w:t>技术培训管理系统</w:t>
      </w:r>
      <w:r>
        <w:rPr>
          <w:rFonts w:hint="eastAsia"/>
          <w:sz w:val="24"/>
        </w:rPr>
        <w:t>协助浩奇软件开发技术培训公司开展培训业务，提高培训工作效率并实现安全稳定的培训数据处理。</w:t>
      </w:r>
    </w:p>
    <w:p w14:paraId="16FB5A22" w14:textId="77777777" w:rsidR="00F629E4" w:rsidRPr="004634B9" w:rsidRDefault="00F629E4" w:rsidP="000D794A">
      <w:pPr>
        <w:pStyle w:val="2"/>
        <w:topLinePunct/>
        <w:adjustRightInd w:val="0"/>
        <w:snapToGrid w:val="0"/>
        <w:spacing w:before="10" w:after="0" w:line="300" w:lineRule="auto"/>
        <w:ind w:left="600" w:hangingChars="200" w:hanging="60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53245697"/>
      <w:bookmarkStart w:id="4" w:name="_Toc153397846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1.1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业务需求</w:t>
      </w:r>
      <w:bookmarkEnd w:id="3"/>
      <w:bookmarkEnd w:id="4"/>
    </w:p>
    <w:p w14:paraId="43BD9AAD" w14:textId="6DA43A1B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协助公司软件培训工作开展，改变原有培训管理方式，实现一体化、自动化培训管理，提升培训业务效率，实现便捷管理；并为委托客户、培训学员等客户提供更优质的培训服务，给客户带来更好的培训体验，提升公司口碑。</w:t>
      </w:r>
    </w:p>
    <w:p w14:paraId="5BE3AD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153245698"/>
      <w:bookmarkStart w:id="6" w:name="_Toc153397847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业务描述</w:t>
      </w:r>
      <w:bookmarkEnd w:id="5"/>
      <w:bookmarkEnd w:id="6"/>
    </w:p>
    <w:p w14:paraId="48931C3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 w:rsidRPr="003F3272">
        <w:rPr>
          <w:rFonts w:ascii="宋体" w:hAnsi="宋体" w:hint="eastAsia"/>
          <w:sz w:val="24"/>
          <w:szCs w:val="32"/>
          <w:lang w:val="x-none"/>
        </w:rPr>
        <w:t>（1）</w:t>
      </w:r>
      <w:r>
        <w:rPr>
          <w:rFonts w:ascii="宋体" w:hAnsi="宋体" w:hint="eastAsia"/>
          <w:sz w:val="24"/>
          <w:szCs w:val="32"/>
          <w:lang w:val="x-none"/>
        </w:rPr>
        <w:t>制定培训计划</w:t>
      </w:r>
    </w:p>
    <w:p w14:paraId="4EAEEECE" w14:textId="680F949B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软件公司（后称“委托客户”）向浩奇软件开发技术培训公司（后称“公司”）的经理（后称“经理”）提交培训申请，经理</w:t>
      </w:r>
      <w:r w:rsidR="00403F02">
        <w:rPr>
          <w:rFonts w:ascii="宋体" w:hAnsi="宋体" w:hint="eastAsia"/>
          <w:sz w:val="24"/>
          <w:szCs w:val="32"/>
          <w:lang w:val="x-none"/>
        </w:rPr>
        <w:t>收到</w:t>
      </w:r>
      <w:r>
        <w:rPr>
          <w:rFonts w:ascii="宋体" w:hAnsi="宋体" w:hint="eastAsia"/>
          <w:sz w:val="24"/>
          <w:szCs w:val="32"/>
          <w:lang w:val="x-none"/>
        </w:rPr>
        <w:t>申请后，与委托客户洽谈，完善培训申请中的培训需求</w:t>
      </w:r>
      <w:r w:rsidR="002B4354">
        <w:rPr>
          <w:rFonts w:ascii="宋体" w:hAnsi="宋体" w:hint="eastAsia"/>
          <w:sz w:val="24"/>
          <w:szCs w:val="32"/>
          <w:lang w:val="x-none"/>
        </w:rPr>
        <w:t>（如时间限制、培训目的、培训内容概要）</w:t>
      </w:r>
      <w:r>
        <w:rPr>
          <w:rFonts w:ascii="宋体" w:hAnsi="宋体" w:hint="eastAsia"/>
          <w:sz w:val="24"/>
          <w:szCs w:val="32"/>
          <w:lang w:val="x-none"/>
        </w:rPr>
        <w:t>和培训费用</w:t>
      </w:r>
      <w:r w:rsidR="00403F02">
        <w:rPr>
          <w:rFonts w:ascii="宋体" w:hAnsi="宋体" w:hint="eastAsia"/>
          <w:sz w:val="24"/>
          <w:szCs w:val="32"/>
          <w:lang w:val="x-none"/>
        </w:rPr>
        <w:t>等信息</w:t>
      </w:r>
      <w:r>
        <w:rPr>
          <w:rFonts w:ascii="宋体" w:hAnsi="宋体" w:hint="eastAsia"/>
          <w:sz w:val="24"/>
          <w:szCs w:val="32"/>
          <w:lang w:val="x-none"/>
        </w:rPr>
        <w:t>，制定培训计划，产生培训课程，并指定执行任务的员工（后称“执行人”）。执行人收到培训计划任务后，根据经理提供的讲师资料更新数据库中的讲师资料；然后联系课程讲师、商议课程信息，并将信息录入培训课程，经理和委托客户确认课程信息后</w:t>
      </w:r>
      <w:r w:rsidR="002B4354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委托客户支付培训费用，课程生效。</w:t>
      </w:r>
    </w:p>
    <w:p w14:paraId="280C39D7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（2）发布课程通知</w:t>
      </w:r>
    </w:p>
    <w:p w14:paraId="7813C13F" w14:textId="26CFC00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课程正式创建后，执行人创建培训通知</w:t>
      </w:r>
      <w:r w:rsidRPr="006E41CA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将通知推送到学员客户端，</w:t>
      </w:r>
      <w:r w:rsidRPr="006E41CA">
        <w:rPr>
          <w:rFonts w:ascii="宋体" w:hAnsi="宋体" w:hint="eastAsia"/>
          <w:sz w:val="24"/>
          <w:szCs w:val="32"/>
          <w:lang w:val="x-none"/>
        </w:rPr>
        <w:t>利用管理系统将通知发布到公司宣传网站上，并利用管理系统将通知通过公司邮件系统转发给老学员</w:t>
      </w:r>
      <w:r w:rsidR="002B4354">
        <w:rPr>
          <w:rFonts w:ascii="宋体" w:hAnsi="宋体" w:hint="eastAsia"/>
          <w:sz w:val="24"/>
          <w:szCs w:val="32"/>
          <w:lang w:val="x-none"/>
        </w:rPr>
        <w:t>，即数据库中已经存在的学员</w:t>
      </w:r>
      <w:r>
        <w:rPr>
          <w:rFonts w:ascii="宋体" w:hAnsi="宋体" w:hint="eastAsia"/>
          <w:sz w:val="24"/>
          <w:szCs w:val="32"/>
          <w:lang w:val="x-none"/>
        </w:rPr>
        <w:t>（后文提到的“利用Email”都是指在管理系统中转发给邮件系统的操作）。</w:t>
      </w:r>
    </w:p>
    <w:p w14:paraId="28E98D6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（3）训前准备</w:t>
      </w:r>
    </w:p>
    <w:p w14:paraId="22E2FB58" w14:textId="161913E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有参加意愿的学员在系统内注册或登录，完善个人信息，报名课程。报名后，</w:t>
      </w:r>
      <w:r w:rsidR="00C03E65">
        <w:rPr>
          <w:rFonts w:ascii="宋体" w:hAnsi="宋体" w:hint="eastAsia"/>
          <w:sz w:val="24"/>
          <w:szCs w:val="32"/>
          <w:lang w:val="x-none"/>
        </w:rPr>
        <w:t>如果课程未满员</w:t>
      </w:r>
      <w:r w:rsidR="00631A33">
        <w:rPr>
          <w:rFonts w:ascii="宋体" w:hAnsi="宋体" w:hint="eastAsia"/>
          <w:sz w:val="24"/>
          <w:szCs w:val="32"/>
          <w:lang w:val="x-none"/>
        </w:rPr>
        <w:t>且学员时间不冲突，学员可以报名；如果学员不是委托客户公司人员，则需要在限定时间内缴纳培训费用；如果没有按时缴纳报名费，则报名失效</w:t>
      </w:r>
      <w:r w:rsidR="00C03E65">
        <w:rPr>
          <w:rFonts w:ascii="宋体" w:hAnsi="宋体" w:hint="eastAsia"/>
          <w:sz w:val="24"/>
          <w:szCs w:val="32"/>
          <w:lang w:val="x-none"/>
        </w:rPr>
        <w:t>。</w:t>
      </w:r>
      <w:r w:rsidR="00631A33">
        <w:rPr>
          <w:rFonts w:ascii="宋体" w:hAnsi="宋体" w:hint="eastAsia"/>
          <w:sz w:val="24"/>
          <w:szCs w:val="32"/>
          <w:lang w:val="x-none"/>
        </w:rPr>
        <w:t>成功报名后，系统将学员加入该课程学员表，</w:t>
      </w:r>
      <w:r>
        <w:rPr>
          <w:rFonts w:ascii="宋体" w:hAnsi="宋体" w:hint="eastAsia"/>
          <w:sz w:val="24"/>
          <w:szCs w:val="32"/>
          <w:lang w:val="x-none"/>
        </w:rPr>
        <w:t>在学员端发布通知和利用Email发送</w:t>
      </w:r>
      <w:r w:rsidR="00631A33">
        <w:rPr>
          <w:rFonts w:ascii="宋体" w:hAnsi="宋体" w:hint="eastAsia"/>
          <w:sz w:val="24"/>
          <w:szCs w:val="32"/>
          <w:lang w:val="x-none"/>
        </w:rPr>
        <w:t>报名成功</w:t>
      </w:r>
      <w:r>
        <w:rPr>
          <w:rFonts w:ascii="宋体" w:hAnsi="宋体" w:hint="eastAsia"/>
          <w:sz w:val="24"/>
          <w:szCs w:val="32"/>
          <w:lang w:val="x-none"/>
        </w:rPr>
        <w:t>通知。培训前一天，执行人利用Email和学员端通知提醒报名学员参加课程。</w:t>
      </w:r>
    </w:p>
    <w:p w14:paraId="78D11EA8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（4）培训签到</w:t>
      </w:r>
    </w:p>
    <w:p w14:paraId="3C97590A" w14:textId="2BDB7258" w:rsidR="00C03E65" w:rsidRDefault="00F629E4" w:rsidP="00513338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培训当天，培训现场工作人员（后称“培训人员”）负责签到，当学员到达时，培训人员查询学员信息。如果学员不在名单上，培训人员拦截，系统不做操作；</w:t>
      </w:r>
      <w:r w:rsidR="002B4354">
        <w:rPr>
          <w:rFonts w:ascii="宋体" w:hAnsi="宋体" w:hint="eastAsia"/>
          <w:sz w:val="24"/>
          <w:szCs w:val="32"/>
          <w:lang w:val="x-none"/>
        </w:rPr>
        <w:t>如果学员在名单上</w:t>
      </w:r>
      <w:r w:rsidR="00631A33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培训人员在系统内为学员签到</w:t>
      </w:r>
      <w:r w:rsidR="00A96314">
        <w:rPr>
          <w:rFonts w:ascii="宋体" w:hAnsi="宋体" w:hint="eastAsia"/>
          <w:sz w:val="24"/>
          <w:szCs w:val="32"/>
          <w:lang w:val="x-none"/>
        </w:rPr>
        <w:t>，学员可以入场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46F1A343" w14:textId="77777777" w:rsidR="00513338" w:rsidRDefault="00513338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</w:p>
    <w:p w14:paraId="407D9EA3" w14:textId="7940D328" w:rsidR="00F629E4" w:rsidRDefault="00F629E4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lastRenderedPageBreak/>
        <w:t>（</w:t>
      </w:r>
      <w:r>
        <w:rPr>
          <w:rFonts w:ascii="宋体" w:hAnsi="宋体"/>
          <w:sz w:val="24"/>
          <w:szCs w:val="32"/>
          <w:lang w:val="x-none"/>
        </w:rPr>
        <w:t>5</w:t>
      </w:r>
      <w:r>
        <w:rPr>
          <w:rFonts w:ascii="宋体" w:hAnsi="宋体" w:hint="eastAsia"/>
          <w:sz w:val="24"/>
          <w:szCs w:val="32"/>
          <w:lang w:val="x-none"/>
        </w:rPr>
        <w:t>）培训情况调查</w:t>
      </w:r>
    </w:p>
    <w:p w14:paraId="2E3B98C0" w14:textId="765DC966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培训结束后，系统为学员生成培训记录，发放培训情况调查表，推送至学员端并利用</w:t>
      </w:r>
      <w:r>
        <w:rPr>
          <w:rFonts w:ascii="宋体" w:hAnsi="宋体"/>
          <w:sz w:val="24"/>
          <w:szCs w:val="32"/>
          <w:lang w:val="x-none"/>
        </w:rPr>
        <w:t>E</w:t>
      </w:r>
      <w:r>
        <w:rPr>
          <w:rFonts w:ascii="宋体" w:hAnsi="宋体" w:hint="eastAsia"/>
          <w:sz w:val="24"/>
          <w:szCs w:val="32"/>
          <w:lang w:val="x-none"/>
        </w:rPr>
        <w:t>mail发</w:t>
      </w:r>
      <w:r w:rsidR="00A96314">
        <w:rPr>
          <w:rFonts w:ascii="宋体" w:hAnsi="宋体" w:hint="eastAsia"/>
          <w:sz w:val="24"/>
          <w:szCs w:val="32"/>
          <w:lang w:val="x-none"/>
        </w:rPr>
        <w:t>送</w:t>
      </w:r>
      <w:r>
        <w:rPr>
          <w:rFonts w:ascii="宋体" w:hAnsi="宋体" w:hint="eastAsia"/>
          <w:sz w:val="24"/>
          <w:szCs w:val="32"/>
          <w:lang w:val="x-none"/>
        </w:rPr>
        <w:t>培训评价提醒</w:t>
      </w:r>
      <w:r w:rsidR="00A96314">
        <w:rPr>
          <w:rFonts w:ascii="宋体" w:hAnsi="宋体" w:hint="eastAsia"/>
          <w:sz w:val="24"/>
          <w:szCs w:val="32"/>
          <w:lang w:val="x-none"/>
        </w:rPr>
        <w:t>。</w:t>
      </w:r>
      <w:r>
        <w:rPr>
          <w:rFonts w:ascii="宋体" w:hAnsi="宋体" w:hint="eastAsia"/>
          <w:sz w:val="24"/>
          <w:szCs w:val="32"/>
          <w:lang w:val="x-none"/>
        </w:rPr>
        <w:t>系统收集并记录培训评价，形成培训评价单；执行人根据评价单撰写评价报告，将报告上传到评价单中并保存。</w:t>
      </w:r>
    </w:p>
    <w:p w14:paraId="3F5FC6CE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（6）查询和生成报表</w:t>
      </w:r>
    </w:p>
    <w:p w14:paraId="585AAA7F" w14:textId="0C72591F" w:rsidR="00F629E4" w:rsidRPr="009D218C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公司老板和经理可以随时查询</w:t>
      </w:r>
      <w:r w:rsidRPr="00781C5D">
        <w:rPr>
          <w:rFonts w:ascii="宋体" w:hAnsi="宋体" w:hint="eastAsia"/>
          <w:sz w:val="24"/>
          <w:szCs w:val="32"/>
          <w:lang w:val="x-none"/>
        </w:rPr>
        <w:t>培训课程</w:t>
      </w:r>
      <w:r>
        <w:rPr>
          <w:rFonts w:ascii="宋体" w:hAnsi="宋体" w:hint="eastAsia"/>
          <w:sz w:val="24"/>
          <w:szCs w:val="32"/>
          <w:lang w:val="x-none"/>
        </w:rPr>
        <w:t>、</w:t>
      </w:r>
      <w:r w:rsidRPr="00781C5D">
        <w:rPr>
          <w:rFonts w:ascii="宋体" w:hAnsi="宋体" w:hint="eastAsia"/>
          <w:sz w:val="24"/>
          <w:szCs w:val="32"/>
          <w:lang w:val="x-none"/>
        </w:rPr>
        <w:t>培训学员、培训讲师、执行人工作情况</w:t>
      </w:r>
      <w:r>
        <w:rPr>
          <w:rFonts w:ascii="宋体" w:hAnsi="宋体" w:hint="eastAsia"/>
          <w:sz w:val="24"/>
          <w:szCs w:val="32"/>
          <w:lang w:val="x-none"/>
        </w:rPr>
        <w:t>和课程对应的</w:t>
      </w:r>
      <w:r w:rsidRPr="00781C5D">
        <w:rPr>
          <w:rFonts w:ascii="宋体" w:hAnsi="宋体" w:hint="eastAsia"/>
          <w:sz w:val="24"/>
          <w:szCs w:val="32"/>
          <w:lang w:val="x-none"/>
        </w:rPr>
        <w:t>培训收入</w:t>
      </w:r>
      <w:r>
        <w:rPr>
          <w:rFonts w:ascii="宋体" w:hAnsi="宋体" w:hint="eastAsia"/>
          <w:sz w:val="24"/>
          <w:szCs w:val="32"/>
          <w:lang w:val="x-none"/>
        </w:rPr>
        <w:t>的信息，并且可以随时获取一段时间内关于其中一项内容的报表。</w:t>
      </w:r>
    </w:p>
    <w:p w14:paraId="294BA5ED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</w:t>
      </w:r>
      <w:r>
        <w:rPr>
          <w:rFonts w:ascii="宋体" w:hAnsi="宋体"/>
          <w:sz w:val="24"/>
          <w:szCs w:val="32"/>
          <w:lang w:val="x-none"/>
        </w:rPr>
        <w:t>7</w:t>
      </w:r>
      <w:r>
        <w:rPr>
          <w:rFonts w:ascii="宋体" w:hAnsi="宋体" w:hint="eastAsia"/>
          <w:sz w:val="24"/>
          <w:szCs w:val="32"/>
          <w:lang w:val="x-none"/>
        </w:rPr>
        <w:t>）处理原有资料</w:t>
      </w:r>
    </w:p>
    <w:p w14:paraId="56293C21" w14:textId="4A881A46" w:rsidR="00F629E4" w:rsidRPr="006E41CA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公司员工（经理、</w:t>
      </w:r>
      <w:r w:rsidR="00036E21">
        <w:rPr>
          <w:rFonts w:ascii="宋体" w:hAnsi="宋体" w:hint="eastAsia"/>
          <w:sz w:val="24"/>
          <w:szCs w:val="32"/>
          <w:lang w:val="x-none"/>
        </w:rPr>
        <w:t>普通员工</w:t>
      </w:r>
      <w:r>
        <w:rPr>
          <w:rFonts w:ascii="宋体" w:hAnsi="宋体" w:hint="eastAsia"/>
          <w:sz w:val="24"/>
          <w:szCs w:val="32"/>
          <w:lang w:val="x-none"/>
        </w:rPr>
        <w:t>）可以将讲师资料、学员资料、培训评价用Excel或Word形式导入</w:t>
      </w:r>
      <w:r w:rsidR="00036E21">
        <w:rPr>
          <w:rFonts w:ascii="宋体" w:hAnsi="宋体" w:hint="eastAsia"/>
          <w:sz w:val="24"/>
          <w:szCs w:val="32"/>
          <w:lang w:val="x-none"/>
        </w:rPr>
        <w:t>系统，也可以将这些信息以Excel或Word形式导出系统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06F49F53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153245699"/>
      <w:bookmarkStart w:id="8" w:name="_Toc153397848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功能性需求</w:t>
      </w:r>
      <w:bookmarkEnd w:id="7"/>
      <w:bookmarkEnd w:id="8"/>
    </w:p>
    <w:p w14:paraId="7190E4C1" w14:textId="77777777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说明：“重要性”指该需求对于项目实现的重要性，“核心”表示对业务开展有重要影响的需求，必不可少，“外围”表示业务开展过程中影响较弱的需求。从上往下依照业务主要事件流顺序编写。</w:t>
      </w:r>
    </w:p>
    <w:tbl>
      <w:tblPr>
        <w:tblStyle w:val="af1"/>
        <w:tblW w:w="8364" w:type="dxa"/>
        <w:tblInd w:w="-5" w:type="dxa"/>
        <w:tblLook w:val="04A0" w:firstRow="1" w:lastRow="0" w:firstColumn="1" w:lastColumn="0" w:noHBand="0" w:noVBand="1"/>
      </w:tblPr>
      <w:tblGrid>
        <w:gridCol w:w="5529"/>
        <w:gridCol w:w="992"/>
        <w:gridCol w:w="1843"/>
      </w:tblGrid>
      <w:tr w:rsidR="00F629E4" w14:paraId="299CC0CF" w14:textId="77777777" w:rsidTr="00036E21">
        <w:trPr>
          <w:trHeight w:val="493"/>
        </w:trPr>
        <w:tc>
          <w:tcPr>
            <w:tcW w:w="5529" w:type="dxa"/>
          </w:tcPr>
          <w:p w14:paraId="5EA4A364" w14:textId="77777777" w:rsidR="00F629E4" w:rsidRPr="00820F83" w:rsidRDefault="00F629E4" w:rsidP="00FF29C3">
            <w:pPr>
              <w:tabs>
                <w:tab w:val="left" w:pos="2096"/>
              </w:tabs>
              <w:spacing w:line="360" w:lineRule="auto"/>
              <w:jc w:val="center"/>
              <w:rPr>
                <w:sz w:val="24"/>
              </w:rPr>
            </w:pPr>
            <w:r w:rsidRPr="00820F83">
              <w:rPr>
                <w:rFonts w:hint="eastAsia"/>
                <w:sz w:val="24"/>
                <w:lang w:val="x-none"/>
              </w:rPr>
              <w:t>需求描述</w:t>
            </w:r>
          </w:p>
        </w:tc>
        <w:tc>
          <w:tcPr>
            <w:tcW w:w="992" w:type="dxa"/>
          </w:tcPr>
          <w:p w14:paraId="6D1D2717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重要性</w:t>
            </w:r>
          </w:p>
        </w:tc>
        <w:tc>
          <w:tcPr>
            <w:tcW w:w="1843" w:type="dxa"/>
          </w:tcPr>
          <w:p w14:paraId="12718F8D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F629E4" w14:paraId="63C1D6C1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7D9D7B98" w14:textId="2E188035" w:rsidR="00F629E4" w:rsidRDefault="00F629E4" w:rsidP="00C00707">
            <w:pPr>
              <w:rPr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以不同身份</w:t>
            </w:r>
            <w:r w:rsidR="00A96314">
              <w:rPr>
                <w:rFonts w:hint="eastAsia"/>
                <w:sz w:val="24"/>
                <w:szCs w:val="32"/>
                <w:lang w:val="x-none"/>
              </w:rPr>
              <w:t>注册账户、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登录系统</w:t>
            </w:r>
          </w:p>
        </w:tc>
        <w:tc>
          <w:tcPr>
            <w:tcW w:w="992" w:type="dxa"/>
            <w:vAlign w:val="center"/>
          </w:tcPr>
          <w:p w14:paraId="1D9B717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5D2784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:rsidRPr="00820F83" w14:paraId="03621182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E58A838" w14:textId="61A9DBBA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填写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/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修改用户信息</w:t>
            </w:r>
          </w:p>
        </w:tc>
        <w:tc>
          <w:tcPr>
            <w:tcW w:w="992" w:type="dxa"/>
            <w:vAlign w:val="center"/>
          </w:tcPr>
          <w:p w14:paraId="4A3A3AB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6EB7E89" w14:textId="77777777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</w:p>
        </w:tc>
      </w:tr>
      <w:tr w:rsidR="00F629E4" w14:paraId="1F8E3B48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446637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委托客户填写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修改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提交培训申请</w:t>
            </w:r>
          </w:p>
        </w:tc>
        <w:tc>
          <w:tcPr>
            <w:tcW w:w="992" w:type="dxa"/>
            <w:vAlign w:val="center"/>
          </w:tcPr>
          <w:p w14:paraId="7B63CC9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EAD75D5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D01568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2E84F6E6" w14:textId="6B01CD5D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经理创建培训课程</w:t>
            </w:r>
            <w:r w:rsidR="00C00707">
              <w:rPr>
                <w:rFonts w:hint="eastAsia"/>
                <w:sz w:val="24"/>
                <w:lang w:val="x-none"/>
              </w:rPr>
              <w:t>，</w:t>
            </w:r>
            <w:r w:rsidRPr="00820F83">
              <w:rPr>
                <w:rFonts w:hint="eastAsia"/>
                <w:sz w:val="24"/>
                <w:lang w:val="x-none"/>
              </w:rPr>
              <w:t>指定执行人</w:t>
            </w:r>
          </w:p>
        </w:tc>
        <w:tc>
          <w:tcPr>
            <w:tcW w:w="992" w:type="dxa"/>
            <w:vAlign w:val="center"/>
          </w:tcPr>
          <w:p w14:paraId="3E00A2C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9729D17" w14:textId="7135511B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必须指定执行人才能创建成功</w:t>
            </w:r>
          </w:p>
        </w:tc>
      </w:tr>
      <w:tr w:rsidR="00F629E4" w14:paraId="1E411F2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3761EE82" w14:textId="7C908AAF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执行人修改</w:t>
            </w:r>
            <w:r w:rsidRPr="00820F83">
              <w:rPr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查询培训课程信息</w:t>
            </w:r>
          </w:p>
        </w:tc>
        <w:tc>
          <w:tcPr>
            <w:tcW w:w="992" w:type="dxa"/>
            <w:vAlign w:val="center"/>
          </w:tcPr>
          <w:p w14:paraId="4307CD2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1D56993B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EADB13C" w14:textId="77777777" w:rsidTr="00C00707">
        <w:trPr>
          <w:trHeight w:val="391"/>
        </w:trPr>
        <w:tc>
          <w:tcPr>
            <w:tcW w:w="5529" w:type="dxa"/>
            <w:vAlign w:val="center"/>
          </w:tcPr>
          <w:p w14:paraId="4355409C" w14:textId="1A5A296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和</w:t>
            </w:r>
            <w:r w:rsidRPr="00820F83">
              <w:rPr>
                <w:rFonts w:hint="eastAsia"/>
                <w:sz w:val="24"/>
                <w:lang w:val="x-none"/>
              </w:rPr>
              <w:t>委托客户确认课程信息</w:t>
            </w:r>
          </w:p>
        </w:tc>
        <w:tc>
          <w:tcPr>
            <w:tcW w:w="992" w:type="dxa"/>
            <w:vAlign w:val="center"/>
          </w:tcPr>
          <w:p w14:paraId="389C7CE9" w14:textId="25D8A377" w:rsidR="00F629E4" w:rsidRPr="00820F83" w:rsidRDefault="00C00707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670C11F" w14:textId="42EB824D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只有经理确认后、委托客户均确认才能继续进行</w:t>
            </w:r>
          </w:p>
        </w:tc>
      </w:tr>
      <w:tr w:rsidR="00F629E4" w14:paraId="434C7422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3874FEA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执行人创建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修改课程通知</w:t>
            </w:r>
          </w:p>
        </w:tc>
        <w:tc>
          <w:tcPr>
            <w:tcW w:w="992" w:type="dxa"/>
            <w:vAlign w:val="center"/>
          </w:tcPr>
          <w:p w14:paraId="7B59F47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503F14A" w14:textId="77777777" w:rsidR="00F629E4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90B280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710046E" w14:textId="0B014185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执行人发布课程通知到学员客户端、公司网站</w:t>
            </w:r>
            <w:r w:rsidR="002B4354" w:rsidRPr="00820F83">
              <w:rPr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C86E6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0E371E4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 w:rsidRPr="000A24BB">
              <w:rPr>
                <w:rFonts w:hint="eastAsia"/>
                <w:sz w:val="18"/>
                <w:szCs w:val="21"/>
                <w:lang w:val="x-none"/>
              </w:rPr>
              <w:t>只有发布通知才能收纳学员，故为核心</w:t>
            </w:r>
          </w:p>
        </w:tc>
      </w:tr>
      <w:tr w:rsidR="002B4354" w14:paraId="1E87978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5231A450" w14:textId="12A284E8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执行人</w:t>
            </w:r>
            <w:r w:rsidRPr="00820F83">
              <w:rPr>
                <w:rFonts w:hint="eastAsia"/>
                <w:sz w:val="24"/>
                <w:lang w:val="x-none"/>
              </w:rPr>
              <w:t>发布</w:t>
            </w:r>
            <w:r>
              <w:rPr>
                <w:rFonts w:hint="eastAsia"/>
                <w:sz w:val="24"/>
                <w:lang w:val="x-none"/>
              </w:rPr>
              <w:t>Email</w:t>
            </w:r>
            <w:r>
              <w:rPr>
                <w:rFonts w:hint="eastAsia"/>
                <w:sz w:val="24"/>
                <w:lang w:val="x-none"/>
              </w:rPr>
              <w:t>课程</w:t>
            </w:r>
            <w:r w:rsidRPr="00820F83">
              <w:rPr>
                <w:rFonts w:hint="eastAsia"/>
                <w:sz w:val="24"/>
                <w:lang w:val="x-none"/>
              </w:rPr>
              <w:t>通知给</w:t>
            </w:r>
            <w:r>
              <w:rPr>
                <w:rFonts w:hint="eastAsia"/>
                <w:sz w:val="24"/>
                <w:lang w:val="x-none"/>
              </w:rPr>
              <w:t>参加过培训的学员</w:t>
            </w:r>
          </w:p>
        </w:tc>
        <w:tc>
          <w:tcPr>
            <w:tcW w:w="992" w:type="dxa"/>
            <w:vAlign w:val="center"/>
          </w:tcPr>
          <w:p w14:paraId="55796535" w14:textId="01502CDF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2C7B6C" w14:textId="77777777" w:rsidR="002B4354" w:rsidRPr="000A24BB" w:rsidRDefault="002B435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5A4DB6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111CC141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执行人发布定时通知提醒学员参加培训</w:t>
            </w:r>
          </w:p>
        </w:tc>
        <w:tc>
          <w:tcPr>
            <w:tcW w:w="992" w:type="dxa"/>
            <w:vAlign w:val="center"/>
          </w:tcPr>
          <w:p w14:paraId="172E8BB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B1DE2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978E3D5" w14:textId="77777777" w:rsidTr="00C00707">
        <w:trPr>
          <w:trHeight w:val="453"/>
        </w:trPr>
        <w:tc>
          <w:tcPr>
            <w:tcW w:w="5529" w:type="dxa"/>
            <w:vAlign w:val="center"/>
          </w:tcPr>
          <w:p w14:paraId="7082F3A2" w14:textId="77777777" w:rsidR="00F629E4" w:rsidRPr="00820F83" w:rsidRDefault="00F629E4" w:rsidP="00C00707">
            <w:pPr>
              <w:rPr>
                <w:sz w:val="24"/>
              </w:rPr>
            </w:pPr>
            <w:r w:rsidRPr="00820F83">
              <w:rPr>
                <w:rFonts w:hint="eastAsia"/>
                <w:sz w:val="24"/>
              </w:rPr>
              <w:t>学员报名课程</w:t>
            </w:r>
          </w:p>
        </w:tc>
        <w:tc>
          <w:tcPr>
            <w:tcW w:w="992" w:type="dxa"/>
            <w:vAlign w:val="center"/>
          </w:tcPr>
          <w:p w14:paraId="6AC98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FEE712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98BAB3C" w14:textId="77777777" w:rsidTr="00C00707">
        <w:trPr>
          <w:trHeight w:val="460"/>
        </w:trPr>
        <w:tc>
          <w:tcPr>
            <w:tcW w:w="5529" w:type="dxa"/>
            <w:vAlign w:val="center"/>
          </w:tcPr>
          <w:p w14:paraId="7DC907FD" w14:textId="77F8484B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学员获取报名反馈</w:t>
            </w:r>
          </w:p>
        </w:tc>
        <w:tc>
          <w:tcPr>
            <w:tcW w:w="992" w:type="dxa"/>
            <w:vAlign w:val="center"/>
          </w:tcPr>
          <w:p w14:paraId="24447C2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725BDF1F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3BFD981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0E350A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培训人员为学员签到</w:t>
            </w:r>
          </w:p>
        </w:tc>
        <w:tc>
          <w:tcPr>
            <w:tcW w:w="992" w:type="dxa"/>
            <w:vAlign w:val="center"/>
          </w:tcPr>
          <w:p w14:paraId="23D1FB44" w14:textId="574E9F32" w:rsidR="00F629E4" w:rsidRPr="00820F83" w:rsidRDefault="00E641D9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9A1156D" w14:textId="35F315EF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这一步骤只能由员工</w:t>
            </w:r>
            <w:r>
              <w:rPr>
                <w:rFonts w:hint="eastAsia"/>
                <w:sz w:val="18"/>
                <w:szCs w:val="21"/>
                <w:lang w:val="x-none"/>
              </w:rPr>
              <w:lastRenderedPageBreak/>
              <w:t>完成，以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保障后续活动进行</w:t>
            </w:r>
          </w:p>
        </w:tc>
      </w:tr>
      <w:tr w:rsidR="00F629E4" w14:paraId="04D055D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3207FAB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lastRenderedPageBreak/>
              <w:t>学员接收评价提醒</w:t>
            </w:r>
          </w:p>
        </w:tc>
        <w:tc>
          <w:tcPr>
            <w:tcW w:w="992" w:type="dxa"/>
            <w:vAlign w:val="center"/>
          </w:tcPr>
          <w:p w14:paraId="7729F19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1F25B65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04CFC4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477AAC3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学员对培训课程进行评价</w:t>
            </w:r>
          </w:p>
        </w:tc>
        <w:tc>
          <w:tcPr>
            <w:tcW w:w="992" w:type="dxa"/>
            <w:vAlign w:val="center"/>
          </w:tcPr>
          <w:p w14:paraId="482E9FC3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FB3E27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2E574018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AA383C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执行人查询培训评价并上传评价报告</w:t>
            </w:r>
          </w:p>
        </w:tc>
        <w:tc>
          <w:tcPr>
            <w:tcW w:w="992" w:type="dxa"/>
            <w:vAlign w:val="center"/>
          </w:tcPr>
          <w:p w14:paraId="0E03EAAD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74E9FD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32989015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6442A0A6" w14:textId="578CC4A9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经理查询业务信息</w:t>
            </w:r>
          </w:p>
        </w:tc>
        <w:tc>
          <w:tcPr>
            <w:tcW w:w="992" w:type="dxa"/>
            <w:vAlign w:val="center"/>
          </w:tcPr>
          <w:p w14:paraId="6B19E887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5BFA7648" w14:textId="2D3019D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业务信息指培训课程</w:t>
            </w:r>
            <w:r w:rsidR="00E641D9">
              <w:rPr>
                <w:rFonts w:hint="eastAsia"/>
                <w:sz w:val="18"/>
                <w:szCs w:val="21"/>
                <w:lang w:val="x-none"/>
              </w:rPr>
              <w:t>及评价</w:t>
            </w:r>
            <w:r>
              <w:rPr>
                <w:rFonts w:hint="eastAsia"/>
                <w:sz w:val="18"/>
                <w:szCs w:val="21"/>
                <w:lang w:val="x-none"/>
              </w:rPr>
              <w:t>、学员、讲师、执行人工作情况、培训收入</w:t>
            </w:r>
          </w:p>
        </w:tc>
      </w:tr>
      <w:tr w:rsidR="00F629E4" w14:paraId="50A2324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21DC4CFF" w14:textId="5D0F2592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经理获取业务信息报</w:t>
            </w:r>
            <w:r w:rsidR="00E641D9">
              <w:rPr>
                <w:rFonts w:hint="eastAsia"/>
                <w:sz w:val="24"/>
                <w:lang w:val="x-none"/>
              </w:rPr>
              <w:t>汇总表</w:t>
            </w:r>
          </w:p>
        </w:tc>
        <w:tc>
          <w:tcPr>
            <w:tcW w:w="992" w:type="dxa"/>
            <w:vAlign w:val="center"/>
          </w:tcPr>
          <w:p w14:paraId="1B82A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DEEE3B2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老板属于重要涉众，需求影响力交强</w:t>
            </w:r>
          </w:p>
        </w:tc>
      </w:tr>
      <w:tr w:rsidR="00F629E4" w:rsidRPr="000A24BB" w14:paraId="67D57FBB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796EB490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用户缴费</w:t>
            </w:r>
          </w:p>
        </w:tc>
        <w:tc>
          <w:tcPr>
            <w:tcW w:w="992" w:type="dxa"/>
            <w:vAlign w:val="center"/>
          </w:tcPr>
          <w:p w14:paraId="2711E70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4D9EFE8" w14:textId="3E5E3B4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对业务目标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来说是</w:t>
            </w:r>
            <w:r>
              <w:rPr>
                <w:rFonts w:hint="eastAsia"/>
                <w:sz w:val="18"/>
                <w:szCs w:val="21"/>
                <w:lang w:val="x-none"/>
              </w:rPr>
              <w:t>核心</w:t>
            </w:r>
          </w:p>
        </w:tc>
      </w:tr>
      <w:tr w:rsidR="00F629E4" w14:paraId="7495CF7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4920AD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用户将原有文档资料导入系统数据</w:t>
            </w:r>
            <w:r w:rsidRPr="00820F83">
              <w:rPr>
                <w:rFonts w:hint="eastAsia"/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1B7A9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F3948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3034CDD" w14:textId="77777777" w:rsidTr="00C00707">
        <w:trPr>
          <w:trHeight w:val="558"/>
        </w:trPr>
        <w:tc>
          <w:tcPr>
            <w:tcW w:w="5529" w:type="dxa"/>
            <w:vAlign w:val="center"/>
          </w:tcPr>
          <w:p w14:paraId="3243F812" w14:textId="5403D373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用户将系统数据导出为</w:t>
            </w:r>
            <w:r w:rsidR="00E641D9">
              <w:rPr>
                <w:rFonts w:hint="eastAsia"/>
                <w:sz w:val="24"/>
                <w:lang w:val="x-none"/>
              </w:rPr>
              <w:t>Excel</w:t>
            </w:r>
            <w:r w:rsidR="00E641D9">
              <w:rPr>
                <w:sz w:val="24"/>
                <w:lang w:val="x-none"/>
              </w:rPr>
              <w:t>/W</w:t>
            </w:r>
            <w:r w:rsidR="00E641D9">
              <w:rPr>
                <w:rFonts w:hint="eastAsia"/>
                <w:sz w:val="24"/>
                <w:lang w:val="x-none"/>
              </w:rPr>
              <w:t>ord</w:t>
            </w:r>
            <w:r w:rsidRPr="00820F83">
              <w:rPr>
                <w:rFonts w:hint="eastAsia"/>
                <w:sz w:val="24"/>
                <w:lang w:val="x-none"/>
              </w:rPr>
              <w:t>资料</w:t>
            </w:r>
          </w:p>
        </w:tc>
        <w:tc>
          <w:tcPr>
            <w:tcW w:w="992" w:type="dxa"/>
            <w:vAlign w:val="center"/>
          </w:tcPr>
          <w:p w14:paraId="7490921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9418E7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3617A3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0A887C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P</w:t>
            </w:r>
            <w:r w:rsidRPr="00820F83">
              <w:rPr>
                <w:sz w:val="24"/>
                <w:lang w:val="x-none"/>
              </w:rPr>
              <w:t>C</w:t>
            </w:r>
            <w:r w:rsidRPr="00820F83">
              <w:rPr>
                <w:rFonts w:hint="eastAsia"/>
                <w:sz w:val="24"/>
                <w:lang w:val="x-none"/>
              </w:rPr>
              <w:t>端支持</w:t>
            </w:r>
            <w:r w:rsidRPr="00820F83">
              <w:rPr>
                <w:sz w:val="24"/>
                <w:lang w:val="x-none"/>
              </w:rPr>
              <w:t>W</w:t>
            </w:r>
            <w:r w:rsidRPr="00820F83">
              <w:rPr>
                <w:rFonts w:hint="eastAsia"/>
                <w:sz w:val="24"/>
                <w:lang w:val="x-none"/>
              </w:rPr>
              <w:t>indows</w:t>
            </w:r>
            <w:r w:rsidRPr="00820F83">
              <w:rPr>
                <w:rFonts w:hint="eastAsia"/>
                <w:sz w:val="24"/>
                <w:lang w:val="x-none"/>
              </w:rPr>
              <w:t>系统；手机端支持</w:t>
            </w:r>
            <w:r w:rsidRPr="00820F83">
              <w:rPr>
                <w:rFonts w:hint="eastAsia"/>
                <w:sz w:val="24"/>
                <w:lang w:val="x-none"/>
              </w:rPr>
              <w:t>Android</w:t>
            </w:r>
            <w:r w:rsidRPr="00820F83">
              <w:rPr>
                <w:rFonts w:hint="eastAsia"/>
                <w:sz w:val="24"/>
                <w:lang w:val="x-none"/>
              </w:rPr>
              <w:t>系统，可使用微信小程序和</w:t>
            </w:r>
            <w:r w:rsidRPr="00820F83">
              <w:rPr>
                <w:rFonts w:hint="eastAsia"/>
                <w:sz w:val="24"/>
                <w:lang w:val="x-none"/>
              </w:rPr>
              <w:t>A</w:t>
            </w:r>
            <w:r w:rsidRPr="00820F83">
              <w:rPr>
                <w:sz w:val="24"/>
                <w:lang w:val="x-none"/>
              </w:rPr>
              <w:t>PP</w:t>
            </w:r>
            <w:r w:rsidRPr="00820F83">
              <w:rPr>
                <w:rFonts w:hint="eastAsia"/>
                <w:sz w:val="24"/>
                <w:lang w:val="x-none"/>
              </w:rPr>
              <w:t>访问</w:t>
            </w:r>
          </w:p>
        </w:tc>
        <w:tc>
          <w:tcPr>
            <w:tcW w:w="992" w:type="dxa"/>
            <w:vAlign w:val="center"/>
          </w:tcPr>
          <w:p w14:paraId="5C6D16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00A3A0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</w:tbl>
    <w:p w14:paraId="4D9B1927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9" w:name="_Toc153245700"/>
      <w:bookmarkStart w:id="10" w:name="_Toc153397849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数据定义</w:t>
      </w:r>
      <w:bookmarkEnd w:id="9"/>
      <w:bookmarkEnd w:id="10"/>
    </w:p>
    <w:p w14:paraId="5220C056" w14:textId="36285E91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说明：“数据格式</w:t>
      </w:r>
      <w:r w:rsidRPr="00AE24EC">
        <w:rPr>
          <w:rFonts w:hint="eastAsia"/>
          <w:sz w:val="24"/>
          <w:lang w:val="x-none"/>
        </w:rPr>
        <w:t>/</w:t>
      </w:r>
      <w:r w:rsidRPr="00AE24EC">
        <w:rPr>
          <w:rFonts w:hint="eastAsia"/>
          <w:sz w:val="24"/>
          <w:lang w:val="x-none"/>
        </w:rPr>
        <w:t>说明”</w:t>
      </w:r>
      <w:r w:rsidR="00E641D9">
        <w:rPr>
          <w:rFonts w:hint="eastAsia"/>
          <w:sz w:val="24"/>
          <w:lang w:val="x-none"/>
        </w:rPr>
        <w:t>为</w:t>
      </w:r>
      <w:r w:rsidRPr="00AE24EC">
        <w:rPr>
          <w:rFonts w:hint="eastAsia"/>
          <w:sz w:val="24"/>
          <w:lang w:val="x-none"/>
        </w:rPr>
        <w:t>数据格式</w:t>
      </w:r>
      <w:r w:rsidR="00E641D9">
        <w:rPr>
          <w:rFonts w:hint="eastAsia"/>
          <w:sz w:val="24"/>
          <w:lang w:val="x-none"/>
        </w:rPr>
        <w:t>或</w:t>
      </w:r>
      <w:r w:rsidRPr="00AE24EC">
        <w:rPr>
          <w:rFonts w:hint="eastAsia"/>
          <w:sz w:val="24"/>
          <w:lang w:val="x-none"/>
        </w:rPr>
        <w:t>相应数据说明，仅有“</w:t>
      </w:r>
      <w:r w:rsidRPr="00AE24EC">
        <w:rPr>
          <w:rFonts w:hint="eastAsia"/>
          <w:sz w:val="24"/>
          <w:lang w:val="x-none"/>
        </w:rPr>
        <w:t>-</w:t>
      </w:r>
      <w:r w:rsidRPr="00AE24EC">
        <w:rPr>
          <w:rFonts w:hint="eastAsia"/>
          <w:sz w:val="24"/>
          <w:lang w:val="x-none"/>
        </w:rPr>
        <w:t>”表示无固定格式和说明，“（）”内容表示说明，“</w:t>
      </w:r>
      <w:r w:rsidRPr="00AE24EC">
        <w:rPr>
          <w:rFonts w:hint="eastAsia"/>
          <w:sz w:val="24"/>
          <w:lang w:val="x-none"/>
        </w:rPr>
        <w:t>{}</w:t>
      </w:r>
      <w:r w:rsidRPr="00AE24EC">
        <w:rPr>
          <w:rFonts w:hint="eastAsia"/>
          <w:sz w:val="24"/>
          <w:lang w:val="x-none"/>
        </w:rPr>
        <w:t>”内容表示枚举类型，数据格式的“</w:t>
      </w:r>
      <w:r w:rsidRPr="00AE24EC">
        <w:rPr>
          <w:rFonts w:hint="eastAsia"/>
          <w:sz w:val="24"/>
          <w:lang w:val="x-none"/>
        </w:rPr>
        <w:t>+</w:t>
      </w:r>
      <w:r w:rsidRPr="00AE24EC">
        <w:rPr>
          <w:rFonts w:hint="eastAsia"/>
          <w:sz w:val="24"/>
          <w:lang w:val="x-none"/>
        </w:rPr>
        <w:t>”表示连接前后内容</w:t>
      </w:r>
      <w:r w:rsidR="00E641D9">
        <w:rPr>
          <w:rFonts w:hint="eastAsia"/>
          <w:sz w:val="24"/>
          <w:lang w:val="x-none"/>
        </w:rPr>
        <w:t>，实际格式没有加号</w:t>
      </w:r>
      <w:r w:rsidRPr="00AE24EC">
        <w:rPr>
          <w:rFonts w:hint="eastAsia"/>
          <w:sz w:val="24"/>
          <w:lang w:val="x-none"/>
        </w:rPr>
        <w:t>。</w:t>
      </w:r>
    </w:p>
    <w:p w14:paraId="4D7F94E8" w14:textId="77777777" w:rsidR="00F629E4" w:rsidRDefault="00F629E4" w:rsidP="00F629E4">
      <w:pPr>
        <w:rPr>
          <w:rFonts w:ascii="宋体" w:hAnsi="宋体"/>
          <w:sz w:val="24"/>
          <w:lang w:val="x-none"/>
        </w:rPr>
      </w:pPr>
      <w:r w:rsidRPr="00F639A5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委托客户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1A86730" w14:textId="77777777" w:rsidTr="00FF29C3">
        <w:trPr>
          <w:trHeight w:val="428"/>
        </w:trPr>
        <w:tc>
          <w:tcPr>
            <w:tcW w:w="1980" w:type="dxa"/>
          </w:tcPr>
          <w:p w14:paraId="3280772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568CC9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207DB5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07749A7F" w14:textId="77777777" w:rsidTr="00FF29C3">
        <w:trPr>
          <w:trHeight w:val="378"/>
        </w:trPr>
        <w:tc>
          <w:tcPr>
            <w:tcW w:w="1980" w:type="dxa"/>
          </w:tcPr>
          <w:p w14:paraId="048B49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公司编号</w:t>
            </w:r>
          </w:p>
        </w:tc>
        <w:tc>
          <w:tcPr>
            <w:tcW w:w="2977" w:type="dxa"/>
          </w:tcPr>
          <w:p w14:paraId="6E9700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1F7B8AD" w14:textId="77777777" w:rsidR="00F629E4" w:rsidRPr="008A78C6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D338FB8" w14:textId="77777777" w:rsidTr="00FF29C3">
        <w:trPr>
          <w:trHeight w:val="378"/>
        </w:trPr>
        <w:tc>
          <w:tcPr>
            <w:tcW w:w="1980" w:type="dxa"/>
          </w:tcPr>
          <w:p w14:paraId="1F579ED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7F75EB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9CC49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B24CC6F" w14:textId="77777777" w:rsidTr="00FF29C3">
        <w:trPr>
          <w:trHeight w:val="173"/>
        </w:trPr>
        <w:tc>
          <w:tcPr>
            <w:tcW w:w="1980" w:type="dxa"/>
          </w:tcPr>
          <w:p w14:paraId="1E1D7B2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公司业务</w:t>
            </w:r>
          </w:p>
        </w:tc>
        <w:tc>
          <w:tcPr>
            <w:tcW w:w="2977" w:type="dxa"/>
          </w:tcPr>
          <w:p w14:paraId="6C0B7EC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00BAE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（说明公司经营的业务）</w:t>
            </w:r>
          </w:p>
        </w:tc>
      </w:tr>
      <w:tr w:rsidR="00F629E4" w14:paraId="5CD8EE8A" w14:textId="77777777" w:rsidTr="00FF29C3">
        <w:trPr>
          <w:trHeight w:val="265"/>
        </w:trPr>
        <w:tc>
          <w:tcPr>
            <w:tcW w:w="1980" w:type="dxa"/>
          </w:tcPr>
          <w:p w14:paraId="3DC395F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负责人名称</w:t>
            </w:r>
          </w:p>
        </w:tc>
        <w:tc>
          <w:tcPr>
            <w:tcW w:w="2977" w:type="dxa"/>
          </w:tcPr>
          <w:p w14:paraId="135DF8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1A09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（负责与培训公司对接的工作人员）</w:t>
            </w:r>
          </w:p>
        </w:tc>
      </w:tr>
      <w:tr w:rsidR="00F629E4" w14:paraId="0884DEB4" w14:textId="77777777" w:rsidTr="00FF29C3">
        <w:trPr>
          <w:trHeight w:val="481"/>
        </w:trPr>
        <w:tc>
          <w:tcPr>
            <w:tcW w:w="1980" w:type="dxa"/>
          </w:tcPr>
          <w:p w14:paraId="0944094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负责人电话</w:t>
            </w:r>
          </w:p>
        </w:tc>
        <w:tc>
          <w:tcPr>
            <w:tcW w:w="2977" w:type="dxa"/>
          </w:tcPr>
          <w:p w14:paraId="122517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52A0816" w14:textId="3B32EA13" w:rsidR="00F629E4" w:rsidRDefault="00F629E4" w:rsidP="009455A7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位数字或固话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格式（若干位数字-若干位数字，只限制符号，不限制位数）</w:t>
            </w:r>
          </w:p>
        </w:tc>
      </w:tr>
      <w:tr w:rsidR="00F629E4" w14:paraId="7174217E" w14:textId="77777777" w:rsidTr="00FF29C3">
        <w:trPr>
          <w:trHeight w:val="481"/>
        </w:trPr>
        <w:tc>
          <w:tcPr>
            <w:tcW w:w="1980" w:type="dxa"/>
          </w:tcPr>
          <w:p w14:paraId="6C6067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负责人邮箱</w:t>
            </w:r>
          </w:p>
        </w:tc>
        <w:tc>
          <w:tcPr>
            <w:tcW w:w="2977" w:type="dxa"/>
          </w:tcPr>
          <w:p w14:paraId="496B7CE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BA2D9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3976FA70" w14:textId="77777777" w:rsidTr="00FF29C3">
        <w:trPr>
          <w:trHeight w:val="481"/>
        </w:trPr>
        <w:tc>
          <w:tcPr>
            <w:tcW w:w="1980" w:type="dxa"/>
          </w:tcPr>
          <w:p w14:paraId="0F35CB0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公司学员列表</w:t>
            </w:r>
          </w:p>
        </w:tc>
        <w:tc>
          <w:tcPr>
            <w:tcW w:w="2977" w:type="dxa"/>
          </w:tcPr>
          <w:p w14:paraId="1DBB50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学员姓名列表（字符串型）</w:t>
            </w:r>
          </w:p>
        </w:tc>
        <w:tc>
          <w:tcPr>
            <w:tcW w:w="3339" w:type="dxa"/>
          </w:tcPr>
          <w:p w14:paraId="361E0A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</w:tbl>
    <w:p w14:paraId="7E63AB8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247276DA" w14:textId="4468AA8D" w:rsidR="00F629E4" w:rsidRDefault="00F629E4" w:rsidP="00F629E4">
      <w:pPr>
        <w:rPr>
          <w:rStyle w:val="fontstyle01"/>
          <w:rFonts w:hint="default"/>
        </w:rPr>
      </w:pPr>
      <w:r>
        <w:rPr>
          <w:rFonts w:ascii="宋体" w:hAnsi="宋体" w:hint="eastAsia"/>
          <w:sz w:val="24"/>
          <w:lang w:val="x-none"/>
        </w:rPr>
        <w:lastRenderedPageBreak/>
        <w:t>（2）讲师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881D65A" w14:textId="77777777" w:rsidTr="00FF29C3">
        <w:trPr>
          <w:trHeight w:val="428"/>
        </w:trPr>
        <w:tc>
          <w:tcPr>
            <w:tcW w:w="1980" w:type="dxa"/>
          </w:tcPr>
          <w:p w14:paraId="56464C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61F9887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CF5B08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3B86C90F" w14:textId="77777777" w:rsidTr="00FF29C3">
        <w:trPr>
          <w:trHeight w:val="378"/>
        </w:trPr>
        <w:tc>
          <w:tcPr>
            <w:tcW w:w="1980" w:type="dxa"/>
          </w:tcPr>
          <w:p w14:paraId="680914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讲师编号</w:t>
            </w:r>
          </w:p>
        </w:tc>
        <w:tc>
          <w:tcPr>
            <w:tcW w:w="2977" w:type="dxa"/>
          </w:tcPr>
          <w:p w14:paraId="3F545E3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2AF561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加入年份（yyyy）+</w:t>
            </w:r>
            <w:r>
              <w:rPr>
                <w:rFonts w:ascii="宋体" w:hAnsi="宋体"/>
                <w:sz w:val="24"/>
                <w:lang w:val="x-none"/>
              </w:rPr>
              <w:t>2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327161C" w14:textId="77777777" w:rsidTr="00FF29C3">
        <w:trPr>
          <w:trHeight w:val="173"/>
        </w:trPr>
        <w:tc>
          <w:tcPr>
            <w:tcW w:w="1980" w:type="dxa"/>
          </w:tcPr>
          <w:p w14:paraId="3CDC25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讲师姓名</w:t>
            </w:r>
          </w:p>
        </w:tc>
        <w:tc>
          <w:tcPr>
            <w:tcW w:w="2977" w:type="dxa"/>
          </w:tcPr>
          <w:p w14:paraId="649102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A15D8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418FE3F" w14:textId="77777777" w:rsidTr="00FF29C3">
        <w:trPr>
          <w:trHeight w:val="173"/>
        </w:trPr>
        <w:tc>
          <w:tcPr>
            <w:tcW w:w="1980" w:type="dxa"/>
          </w:tcPr>
          <w:p w14:paraId="2D87E3C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讲师性别</w:t>
            </w:r>
          </w:p>
        </w:tc>
        <w:tc>
          <w:tcPr>
            <w:tcW w:w="2977" w:type="dxa"/>
          </w:tcPr>
          <w:p w14:paraId="513AE8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BFEAB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C03E65" w14:paraId="496345BA" w14:textId="77777777" w:rsidTr="00FF29C3">
        <w:trPr>
          <w:trHeight w:val="173"/>
        </w:trPr>
        <w:tc>
          <w:tcPr>
            <w:tcW w:w="1980" w:type="dxa"/>
          </w:tcPr>
          <w:p w14:paraId="24AD6650" w14:textId="493BCE7A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</w:t>
            </w:r>
          </w:p>
        </w:tc>
        <w:tc>
          <w:tcPr>
            <w:tcW w:w="2977" w:type="dxa"/>
          </w:tcPr>
          <w:p w14:paraId="2B3AC0F0" w14:textId="1BE60F45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在职状态类型（枚举）</w:t>
            </w:r>
          </w:p>
        </w:tc>
        <w:tc>
          <w:tcPr>
            <w:tcW w:w="3339" w:type="dxa"/>
          </w:tcPr>
          <w:p w14:paraId="080881AC" w14:textId="36912748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{全职，兼职}</w:t>
            </w:r>
          </w:p>
        </w:tc>
      </w:tr>
      <w:tr w:rsidR="00F629E4" w14:paraId="04756DE0" w14:textId="77777777" w:rsidTr="00FF29C3">
        <w:trPr>
          <w:trHeight w:val="265"/>
        </w:trPr>
        <w:tc>
          <w:tcPr>
            <w:tcW w:w="1980" w:type="dxa"/>
          </w:tcPr>
          <w:p w14:paraId="5DDEA1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讲师职称</w:t>
            </w:r>
          </w:p>
        </w:tc>
        <w:tc>
          <w:tcPr>
            <w:tcW w:w="2977" w:type="dxa"/>
          </w:tcPr>
          <w:p w14:paraId="40F823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A76A3C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2F0CEFA" w14:textId="77777777" w:rsidTr="00FF29C3">
        <w:trPr>
          <w:trHeight w:val="481"/>
        </w:trPr>
        <w:tc>
          <w:tcPr>
            <w:tcW w:w="1980" w:type="dxa"/>
          </w:tcPr>
          <w:p w14:paraId="2804CB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擅长领域</w:t>
            </w:r>
          </w:p>
        </w:tc>
        <w:tc>
          <w:tcPr>
            <w:tcW w:w="2977" w:type="dxa"/>
          </w:tcPr>
          <w:p w14:paraId="5AFCA5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96CEDF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58BC7B34" w14:textId="77777777" w:rsidTr="00FF29C3">
        <w:trPr>
          <w:trHeight w:val="481"/>
        </w:trPr>
        <w:tc>
          <w:tcPr>
            <w:tcW w:w="1980" w:type="dxa"/>
          </w:tcPr>
          <w:p w14:paraId="7B412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讲师邮箱</w:t>
            </w:r>
          </w:p>
        </w:tc>
        <w:tc>
          <w:tcPr>
            <w:tcW w:w="2977" w:type="dxa"/>
          </w:tcPr>
          <w:p w14:paraId="0EB124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CDF2C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3772CDD0" w14:textId="77777777" w:rsidTr="00FF29C3">
        <w:trPr>
          <w:trHeight w:val="481"/>
        </w:trPr>
        <w:tc>
          <w:tcPr>
            <w:tcW w:w="1980" w:type="dxa"/>
          </w:tcPr>
          <w:p w14:paraId="51CF68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讲师电话</w:t>
            </w:r>
          </w:p>
        </w:tc>
        <w:tc>
          <w:tcPr>
            <w:tcW w:w="2977" w:type="dxa"/>
          </w:tcPr>
          <w:p w14:paraId="1CDF9B2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950AFB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</w:tbl>
    <w:p w14:paraId="474C0405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A4E6A78" w14:textId="50B83EBF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（3）学员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48529A3" w14:textId="77777777" w:rsidTr="00FF29C3">
        <w:trPr>
          <w:trHeight w:val="428"/>
        </w:trPr>
        <w:tc>
          <w:tcPr>
            <w:tcW w:w="1980" w:type="dxa"/>
          </w:tcPr>
          <w:p w14:paraId="3D5769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D76CFD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20FD5A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7E5764FA" w14:textId="77777777" w:rsidTr="00FF29C3">
        <w:trPr>
          <w:trHeight w:val="378"/>
        </w:trPr>
        <w:tc>
          <w:tcPr>
            <w:tcW w:w="1980" w:type="dxa"/>
          </w:tcPr>
          <w:p w14:paraId="239B194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102467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98A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>
              <w:rPr>
                <w:rFonts w:ascii="宋体" w:hAnsi="宋体"/>
                <w:sz w:val="24"/>
                <w:lang w:val="x-none"/>
              </w:rPr>
              <w:t>5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4E770BA" w14:textId="77777777" w:rsidTr="00FF29C3">
        <w:trPr>
          <w:trHeight w:val="173"/>
        </w:trPr>
        <w:tc>
          <w:tcPr>
            <w:tcW w:w="1980" w:type="dxa"/>
          </w:tcPr>
          <w:p w14:paraId="79C9BE8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</w:t>
            </w:r>
          </w:p>
        </w:tc>
        <w:tc>
          <w:tcPr>
            <w:tcW w:w="2977" w:type="dxa"/>
          </w:tcPr>
          <w:p w14:paraId="4B9E6C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B34E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75123A5" w14:textId="77777777" w:rsidTr="00FF29C3">
        <w:trPr>
          <w:trHeight w:val="265"/>
        </w:trPr>
        <w:tc>
          <w:tcPr>
            <w:tcW w:w="1980" w:type="dxa"/>
          </w:tcPr>
          <w:p w14:paraId="4DDC63D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学员性别</w:t>
            </w:r>
          </w:p>
        </w:tc>
        <w:tc>
          <w:tcPr>
            <w:tcW w:w="2977" w:type="dxa"/>
          </w:tcPr>
          <w:p w14:paraId="1AEFFC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03B239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F629E4" w14:paraId="14843DB6" w14:textId="77777777" w:rsidTr="00FF29C3">
        <w:trPr>
          <w:trHeight w:val="481"/>
        </w:trPr>
        <w:tc>
          <w:tcPr>
            <w:tcW w:w="1980" w:type="dxa"/>
          </w:tcPr>
          <w:p w14:paraId="2ED15B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30A1502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78C181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1E88490D" w14:textId="77777777" w:rsidTr="00FF29C3">
        <w:trPr>
          <w:trHeight w:val="481"/>
        </w:trPr>
        <w:tc>
          <w:tcPr>
            <w:tcW w:w="1980" w:type="dxa"/>
          </w:tcPr>
          <w:p w14:paraId="30403A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工作岗位</w:t>
            </w:r>
          </w:p>
        </w:tc>
        <w:tc>
          <w:tcPr>
            <w:tcW w:w="2977" w:type="dxa"/>
          </w:tcPr>
          <w:p w14:paraId="2B0E09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49977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7B58B96B" w14:textId="77777777" w:rsidTr="00FF29C3">
        <w:trPr>
          <w:trHeight w:val="481"/>
        </w:trPr>
        <w:tc>
          <w:tcPr>
            <w:tcW w:w="1980" w:type="dxa"/>
          </w:tcPr>
          <w:p w14:paraId="6D673C2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技术水平</w:t>
            </w:r>
          </w:p>
        </w:tc>
        <w:tc>
          <w:tcPr>
            <w:tcW w:w="2977" w:type="dxa"/>
          </w:tcPr>
          <w:p w14:paraId="2C7AB7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7AF09A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6F12882" w14:textId="77777777" w:rsidTr="00FF29C3">
        <w:trPr>
          <w:trHeight w:val="481"/>
        </w:trPr>
        <w:tc>
          <w:tcPr>
            <w:tcW w:w="1980" w:type="dxa"/>
          </w:tcPr>
          <w:p w14:paraId="15CE39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学员联系电话</w:t>
            </w:r>
          </w:p>
        </w:tc>
        <w:tc>
          <w:tcPr>
            <w:tcW w:w="2977" w:type="dxa"/>
          </w:tcPr>
          <w:p w14:paraId="238F37E5" w14:textId="2B4AAE73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86006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  <w:tr w:rsidR="00F629E4" w14:paraId="6D2A0E6C" w14:textId="77777777" w:rsidTr="00FF29C3">
        <w:trPr>
          <w:trHeight w:val="481"/>
        </w:trPr>
        <w:tc>
          <w:tcPr>
            <w:tcW w:w="1980" w:type="dxa"/>
          </w:tcPr>
          <w:p w14:paraId="0CABD4C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学员邮箱</w:t>
            </w:r>
          </w:p>
        </w:tc>
        <w:tc>
          <w:tcPr>
            <w:tcW w:w="2977" w:type="dxa"/>
          </w:tcPr>
          <w:p w14:paraId="370D95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F21C25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44032CA4" w14:textId="77777777" w:rsidTr="00FF29C3">
        <w:trPr>
          <w:trHeight w:val="481"/>
        </w:trPr>
        <w:tc>
          <w:tcPr>
            <w:tcW w:w="1980" w:type="dxa"/>
          </w:tcPr>
          <w:p w14:paraId="01783E9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</w:t>
            </w:r>
          </w:p>
        </w:tc>
        <w:tc>
          <w:tcPr>
            <w:tcW w:w="2977" w:type="dxa"/>
          </w:tcPr>
          <w:p w14:paraId="7D07172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培训记录类型列表</w:t>
            </w:r>
          </w:p>
        </w:tc>
        <w:tc>
          <w:tcPr>
            <w:tcW w:w="3339" w:type="dxa"/>
          </w:tcPr>
          <w:p w14:paraId="140F1D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（见（7）培训记录项）</w:t>
            </w:r>
          </w:p>
          <w:p w14:paraId="22F59FE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（学员可能参加多次培训）</w:t>
            </w:r>
          </w:p>
        </w:tc>
      </w:tr>
    </w:tbl>
    <w:p w14:paraId="0BCE3C6B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8D4685E" w14:textId="4A431D7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（4）员工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A3CA4E4" w14:textId="77777777" w:rsidTr="00FF29C3">
        <w:trPr>
          <w:trHeight w:val="428"/>
        </w:trPr>
        <w:tc>
          <w:tcPr>
            <w:tcW w:w="1980" w:type="dxa"/>
          </w:tcPr>
          <w:p w14:paraId="17B4C15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C6A866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DB37FD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DFE17C0" w14:textId="77777777" w:rsidTr="00FF29C3">
        <w:trPr>
          <w:trHeight w:val="378"/>
        </w:trPr>
        <w:tc>
          <w:tcPr>
            <w:tcW w:w="1980" w:type="dxa"/>
          </w:tcPr>
          <w:p w14:paraId="238E78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员工编号</w:t>
            </w:r>
          </w:p>
        </w:tc>
        <w:tc>
          <w:tcPr>
            <w:tcW w:w="2977" w:type="dxa"/>
          </w:tcPr>
          <w:p w14:paraId="2BAFA168" w14:textId="6B13398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CFCD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入职年份（y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+0+4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69EB037F" w14:textId="77777777" w:rsidTr="00FF29C3">
        <w:trPr>
          <w:trHeight w:val="173"/>
        </w:trPr>
        <w:tc>
          <w:tcPr>
            <w:tcW w:w="1980" w:type="dxa"/>
          </w:tcPr>
          <w:p w14:paraId="57E1FEA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员工姓名</w:t>
            </w:r>
          </w:p>
        </w:tc>
        <w:tc>
          <w:tcPr>
            <w:tcW w:w="2977" w:type="dxa"/>
          </w:tcPr>
          <w:p w14:paraId="13F27D8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8C71E8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B9CCEA5" w14:textId="77777777" w:rsidTr="00FF29C3">
        <w:trPr>
          <w:trHeight w:val="173"/>
        </w:trPr>
        <w:tc>
          <w:tcPr>
            <w:tcW w:w="1980" w:type="dxa"/>
          </w:tcPr>
          <w:p w14:paraId="77F212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员工性别</w:t>
            </w:r>
          </w:p>
        </w:tc>
        <w:tc>
          <w:tcPr>
            <w:tcW w:w="2977" w:type="dxa"/>
          </w:tcPr>
          <w:p w14:paraId="1CCBF3B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752B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F629E4" w14:paraId="56CE774E" w14:textId="77777777" w:rsidTr="00FF29C3">
        <w:trPr>
          <w:trHeight w:val="173"/>
        </w:trPr>
        <w:tc>
          <w:tcPr>
            <w:tcW w:w="1980" w:type="dxa"/>
          </w:tcPr>
          <w:p w14:paraId="69B03E7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</w:t>
            </w:r>
          </w:p>
        </w:tc>
        <w:tc>
          <w:tcPr>
            <w:tcW w:w="2977" w:type="dxa"/>
          </w:tcPr>
          <w:p w14:paraId="29597A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员工职务类型（枚举）</w:t>
            </w:r>
          </w:p>
        </w:tc>
        <w:tc>
          <w:tcPr>
            <w:tcW w:w="3339" w:type="dxa"/>
          </w:tcPr>
          <w:p w14:paraId="68AD2E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{经理，普通员工}</w:t>
            </w:r>
          </w:p>
        </w:tc>
      </w:tr>
      <w:tr w:rsidR="00F629E4" w14:paraId="68A92555" w14:textId="77777777" w:rsidTr="00FF29C3">
        <w:trPr>
          <w:trHeight w:val="173"/>
        </w:trPr>
        <w:tc>
          <w:tcPr>
            <w:tcW w:w="1980" w:type="dxa"/>
          </w:tcPr>
          <w:p w14:paraId="49C3DF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</w:t>
            </w:r>
          </w:p>
        </w:tc>
        <w:tc>
          <w:tcPr>
            <w:tcW w:w="2977" w:type="dxa"/>
          </w:tcPr>
          <w:p w14:paraId="7A69B3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工作任务项类型列表</w:t>
            </w:r>
          </w:p>
        </w:tc>
        <w:tc>
          <w:tcPr>
            <w:tcW w:w="3339" w:type="dxa"/>
          </w:tcPr>
          <w:p w14:paraId="440E03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（见（8）工作任务项）</w:t>
            </w:r>
          </w:p>
        </w:tc>
      </w:tr>
    </w:tbl>
    <w:p w14:paraId="6F7C1E2A" w14:textId="77777777" w:rsidR="00631A33" w:rsidRDefault="00631A33" w:rsidP="00F629E4">
      <w:pPr>
        <w:rPr>
          <w:rFonts w:ascii="宋体" w:hAnsi="宋体"/>
          <w:sz w:val="24"/>
          <w:lang w:val="x-none"/>
        </w:rPr>
      </w:pPr>
    </w:p>
    <w:p w14:paraId="190E0F24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6135F7AA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2162D879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3C0A13EF" w14:textId="01F094B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</w:t>
      </w:r>
      <w:r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）培训申请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7908C522" w14:textId="77777777" w:rsidTr="00FF29C3">
        <w:trPr>
          <w:trHeight w:val="428"/>
        </w:trPr>
        <w:tc>
          <w:tcPr>
            <w:tcW w:w="1980" w:type="dxa"/>
          </w:tcPr>
          <w:p w14:paraId="69AB7A6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284E08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EA6333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92EC1A7" w14:textId="77777777" w:rsidTr="00FF29C3">
        <w:trPr>
          <w:trHeight w:val="378"/>
        </w:trPr>
        <w:tc>
          <w:tcPr>
            <w:tcW w:w="1980" w:type="dxa"/>
          </w:tcPr>
          <w:p w14:paraId="607FB40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</w:t>
            </w:r>
          </w:p>
        </w:tc>
        <w:tc>
          <w:tcPr>
            <w:tcW w:w="2977" w:type="dxa"/>
          </w:tcPr>
          <w:p w14:paraId="1E2AEC3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339" w:type="dxa"/>
          </w:tcPr>
          <w:p w14:paraId="6FB54B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39AF89A6" w14:textId="77777777" w:rsidTr="00FF29C3">
        <w:trPr>
          <w:trHeight w:val="173"/>
        </w:trPr>
        <w:tc>
          <w:tcPr>
            <w:tcW w:w="1980" w:type="dxa"/>
          </w:tcPr>
          <w:p w14:paraId="31C7F5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977" w:type="dxa"/>
          </w:tcPr>
          <w:p w14:paraId="5F2483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6D9B9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5157D39" w14:textId="77777777" w:rsidTr="00FF29C3">
        <w:trPr>
          <w:trHeight w:val="173"/>
        </w:trPr>
        <w:tc>
          <w:tcPr>
            <w:tcW w:w="1980" w:type="dxa"/>
          </w:tcPr>
          <w:p w14:paraId="1E4066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977" w:type="dxa"/>
          </w:tcPr>
          <w:p w14:paraId="27B16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5C46D9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（委托客户支付的费用）</w:t>
            </w:r>
          </w:p>
        </w:tc>
      </w:tr>
    </w:tbl>
    <w:p w14:paraId="121D46A8" w14:textId="77777777" w:rsidR="009455A7" w:rsidRDefault="009455A7" w:rsidP="00F629E4">
      <w:pPr>
        <w:rPr>
          <w:rFonts w:ascii="宋体" w:hAnsi="宋体"/>
          <w:sz w:val="24"/>
          <w:lang w:val="x-none"/>
        </w:rPr>
      </w:pPr>
    </w:p>
    <w:p w14:paraId="4471BC9D" w14:textId="7B228FB6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（6）培训课程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623"/>
      </w:tblGrid>
      <w:tr w:rsidR="00F629E4" w14:paraId="0872509B" w14:textId="77777777" w:rsidTr="00FF29C3">
        <w:trPr>
          <w:trHeight w:val="428"/>
        </w:trPr>
        <w:tc>
          <w:tcPr>
            <w:tcW w:w="1980" w:type="dxa"/>
          </w:tcPr>
          <w:p w14:paraId="5A5DA2C2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3" w:type="dxa"/>
          </w:tcPr>
          <w:p w14:paraId="5539D08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623" w:type="dxa"/>
          </w:tcPr>
          <w:p w14:paraId="2600D18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6B44B29" w14:textId="77777777" w:rsidTr="00FF29C3">
        <w:trPr>
          <w:trHeight w:val="378"/>
        </w:trPr>
        <w:tc>
          <w:tcPr>
            <w:tcW w:w="1980" w:type="dxa"/>
          </w:tcPr>
          <w:p w14:paraId="248AFE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693" w:type="dxa"/>
          </w:tcPr>
          <w:p w14:paraId="035C3804" w14:textId="082C5208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03DD95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2F3CE0C" w14:textId="77777777" w:rsidTr="00FF29C3">
        <w:trPr>
          <w:trHeight w:val="173"/>
        </w:trPr>
        <w:tc>
          <w:tcPr>
            <w:tcW w:w="1980" w:type="dxa"/>
          </w:tcPr>
          <w:p w14:paraId="2DB44E9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执行人信息</w:t>
            </w:r>
          </w:p>
        </w:tc>
        <w:tc>
          <w:tcPr>
            <w:tcW w:w="2693" w:type="dxa"/>
          </w:tcPr>
          <w:p w14:paraId="7937E9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7113E2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629E4" w14:paraId="3C20FC35" w14:textId="77777777" w:rsidTr="00FF29C3">
        <w:trPr>
          <w:trHeight w:val="173"/>
        </w:trPr>
        <w:tc>
          <w:tcPr>
            <w:tcW w:w="1980" w:type="dxa"/>
          </w:tcPr>
          <w:p w14:paraId="7E34630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讲师信息</w:t>
            </w:r>
          </w:p>
        </w:tc>
        <w:tc>
          <w:tcPr>
            <w:tcW w:w="2693" w:type="dxa"/>
          </w:tcPr>
          <w:p w14:paraId="3AC7ADA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讲师类型</w:t>
            </w:r>
          </w:p>
        </w:tc>
        <w:tc>
          <w:tcPr>
            <w:tcW w:w="3623" w:type="dxa"/>
          </w:tcPr>
          <w:p w14:paraId="195DBCC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（见（2）讲师）</w:t>
            </w:r>
          </w:p>
        </w:tc>
      </w:tr>
      <w:tr w:rsidR="00F629E4" w14:paraId="374BAA3E" w14:textId="77777777" w:rsidTr="00FF29C3">
        <w:trPr>
          <w:trHeight w:val="173"/>
        </w:trPr>
        <w:tc>
          <w:tcPr>
            <w:tcW w:w="1980" w:type="dxa"/>
          </w:tcPr>
          <w:p w14:paraId="58786122" w14:textId="77777777" w:rsidR="00F629E4" w:rsidRPr="00761349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693" w:type="dxa"/>
          </w:tcPr>
          <w:p w14:paraId="1D33341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506114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CE43E11" w14:textId="77777777" w:rsidTr="00FF29C3">
        <w:trPr>
          <w:trHeight w:val="173"/>
        </w:trPr>
        <w:tc>
          <w:tcPr>
            <w:tcW w:w="1980" w:type="dxa"/>
          </w:tcPr>
          <w:p w14:paraId="6CCECC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委托客户信息</w:t>
            </w:r>
          </w:p>
        </w:tc>
        <w:tc>
          <w:tcPr>
            <w:tcW w:w="2693" w:type="dxa"/>
          </w:tcPr>
          <w:p w14:paraId="54913B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623" w:type="dxa"/>
          </w:tcPr>
          <w:p w14:paraId="62AB9E4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5AD52C3A" w14:textId="77777777" w:rsidTr="00FF29C3">
        <w:trPr>
          <w:trHeight w:val="173"/>
        </w:trPr>
        <w:tc>
          <w:tcPr>
            <w:tcW w:w="1980" w:type="dxa"/>
          </w:tcPr>
          <w:p w14:paraId="0B2E13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培训人员名单</w:t>
            </w:r>
          </w:p>
        </w:tc>
        <w:tc>
          <w:tcPr>
            <w:tcW w:w="2693" w:type="dxa"/>
          </w:tcPr>
          <w:p w14:paraId="01AC23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43CE426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439C5" w14:paraId="0172C264" w14:textId="77777777" w:rsidTr="00FF29C3">
        <w:trPr>
          <w:trHeight w:val="173"/>
        </w:trPr>
        <w:tc>
          <w:tcPr>
            <w:tcW w:w="1980" w:type="dxa"/>
          </w:tcPr>
          <w:p w14:paraId="08E8C6E7" w14:textId="3EAA772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经理审核状态</w:t>
            </w:r>
          </w:p>
        </w:tc>
        <w:tc>
          <w:tcPr>
            <w:tcW w:w="2693" w:type="dxa"/>
          </w:tcPr>
          <w:p w14:paraId="65234CF4" w14:textId="4543D00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64C1FF5" w14:textId="533E5E6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F439C5" w14:paraId="6A73EC8E" w14:textId="77777777" w:rsidTr="00FF29C3">
        <w:trPr>
          <w:trHeight w:val="173"/>
        </w:trPr>
        <w:tc>
          <w:tcPr>
            <w:tcW w:w="1980" w:type="dxa"/>
          </w:tcPr>
          <w:p w14:paraId="05E753DB" w14:textId="10ADB650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委托客户审核状态</w:t>
            </w:r>
          </w:p>
        </w:tc>
        <w:tc>
          <w:tcPr>
            <w:tcW w:w="2693" w:type="dxa"/>
          </w:tcPr>
          <w:p w14:paraId="16889BDA" w14:textId="499E95F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1CFC2E1" w14:textId="47C3223A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F439C5" w14:paraId="6F81D074" w14:textId="77777777" w:rsidTr="00FF29C3">
        <w:trPr>
          <w:trHeight w:val="173"/>
        </w:trPr>
        <w:tc>
          <w:tcPr>
            <w:tcW w:w="1980" w:type="dxa"/>
          </w:tcPr>
          <w:p w14:paraId="7BFB6461" w14:textId="227E7E3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修改意见</w:t>
            </w:r>
          </w:p>
        </w:tc>
        <w:tc>
          <w:tcPr>
            <w:tcW w:w="2693" w:type="dxa"/>
          </w:tcPr>
          <w:p w14:paraId="7646D5DF" w14:textId="69BCCE88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1687B6F0" w14:textId="0B4C2D59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405801B1" w14:textId="77777777" w:rsidTr="00FF29C3">
        <w:trPr>
          <w:trHeight w:val="173"/>
        </w:trPr>
        <w:tc>
          <w:tcPr>
            <w:tcW w:w="1980" w:type="dxa"/>
          </w:tcPr>
          <w:p w14:paraId="3F0E8543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693" w:type="dxa"/>
          </w:tcPr>
          <w:p w14:paraId="2B1B2D2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4CA0653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53EA4936" w14:textId="77777777" w:rsidTr="00FF29C3">
        <w:trPr>
          <w:trHeight w:val="173"/>
        </w:trPr>
        <w:tc>
          <w:tcPr>
            <w:tcW w:w="1980" w:type="dxa"/>
          </w:tcPr>
          <w:p w14:paraId="0B45AFC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培训内容</w:t>
            </w:r>
          </w:p>
        </w:tc>
        <w:tc>
          <w:tcPr>
            <w:tcW w:w="2693" w:type="dxa"/>
          </w:tcPr>
          <w:p w14:paraId="0B7636C6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5120019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7120910B" w14:textId="77777777" w:rsidTr="00FF29C3">
        <w:trPr>
          <w:trHeight w:val="173"/>
        </w:trPr>
        <w:tc>
          <w:tcPr>
            <w:tcW w:w="1980" w:type="dxa"/>
          </w:tcPr>
          <w:p w14:paraId="5E07756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693" w:type="dxa"/>
          </w:tcPr>
          <w:p w14:paraId="5F2FF9FC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623" w:type="dxa"/>
          </w:tcPr>
          <w:p w14:paraId="4E96254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（学员支付的费用）</w:t>
            </w:r>
          </w:p>
        </w:tc>
      </w:tr>
      <w:tr w:rsidR="00F439C5" w14:paraId="2905F4F9" w14:textId="77777777" w:rsidTr="00FF29C3">
        <w:trPr>
          <w:trHeight w:val="173"/>
        </w:trPr>
        <w:tc>
          <w:tcPr>
            <w:tcW w:w="1980" w:type="dxa"/>
          </w:tcPr>
          <w:p w14:paraId="0969500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693" w:type="dxa"/>
          </w:tcPr>
          <w:p w14:paraId="2830E2B5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623" w:type="dxa"/>
          </w:tcPr>
          <w:p w14:paraId="7676076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日期+hh小时+mm分钟）——结束时间（yyyy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</w:t>
            </w:r>
          </w:p>
        </w:tc>
      </w:tr>
      <w:tr w:rsidR="00F439C5" w14:paraId="128F6F2E" w14:textId="77777777" w:rsidTr="00FF29C3">
        <w:trPr>
          <w:trHeight w:val="173"/>
        </w:trPr>
        <w:tc>
          <w:tcPr>
            <w:tcW w:w="1980" w:type="dxa"/>
          </w:tcPr>
          <w:p w14:paraId="6493BB1D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培训地点</w:t>
            </w:r>
          </w:p>
        </w:tc>
        <w:tc>
          <w:tcPr>
            <w:tcW w:w="2693" w:type="dxa"/>
          </w:tcPr>
          <w:p w14:paraId="127E2C6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地点类型</w:t>
            </w:r>
          </w:p>
        </w:tc>
        <w:tc>
          <w:tcPr>
            <w:tcW w:w="3623" w:type="dxa"/>
          </w:tcPr>
          <w:p w14:paraId="0D79BE8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省/直辖市-市-区/县-详细地址（街道、楼宇、房间等）</w:t>
            </w:r>
          </w:p>
        </w:tc>
      </w:tr>
      <w:tr w:rsidR="00F439C5" w14:paraId="7495D5F9" w14:textId="77777777" w:rsidTr="00FF29C3">
        <w:trPr>
          <w:trHeight w:val="173"/>
        </w:trPr>
        <w:tc>
          <w:tcPr>
            <w:tcW w:w="1980" w:type="dxa"/>
          </w:tcPr>
          <w:p w14:paraId="23A8F049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参加学员名单</w:t>
            </w:r>
          </w:p>
        </w:tc>
        <w:tc>
          <w:tcPr>
            <w:tcW w:w="2693" w:type="dxa"/>
          </w:tcPr>
          <w:p w14:paraId="2316D951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学员类型列表</w:t>
            </w:r>
          </w:p>
        </w:tc>
        <w:tc>
          <w:tcPr>
            <w:tcW w:w="3623" w:type="dxa"/>
          </w:tcPr>
          <w:p w14:paraId="3E9BC62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（见（3）学员）</w:t>
            </w:r>
          </w:p>
          <w:p w14:paraId="790CA153" w14:textId="6BA0E72E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列表元素个数0</w:t>
            </w:r>
            <w:r>
              <w:rPr>
                <w:rFonts w:ascii="宋体" w:hAnsi="宋体"/>
                <w:sz w:val="24"/>
                <w:lang w:val="x-none"/>
              </w:rPr>
              <w:t>~200</w:t>
            </w:r>
          </w:p>
        </w:tc>
      </w:tr>
    </w:tbl>
    <w:p w14:paraId="333EB628" w14:textId="554C5AA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（7）培训记录项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29D2304" w14:textId="77777777" w:rsidTr="00FF29C3">
        <w:trPr>
          <w:trHeight w:val="428"/>
        </w:trPr>
        <w:tc>
          <w:tcPr>
            <w:tcW w:w="1980" w:type="dxa"/>
          </w:tcPr>
          <w:p w14:paraId="07DEEA6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DD280E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FA6F1F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49F5ABF7" w14:textId="77777777" w:rsidTr="00FF29C3">
        <w:trPr>
          <w:trHeight w:val="378"/>
        </w:trPr>
        <w:tc>
          <w:tcPr>
            <w:tcW w:w="1980" w:type="dxa"/>
          </w:tcPr>
          <w:p w14:paraId="015510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375BFD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292ECF" w14:textId="5B94BD7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</w:t>
            </w:r>
            <w:r w:rsidR="00372531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34E50B8" w14:textId="77777777" w:rsidTr="00FF29C3">
        <w:trPr>
          <w:trHeight w:val="173"/>
        </w:trPr>
        <w:tc>
          <w:tcPr>
            <w:tcW w:w="1980" w:type="dxa"/>
          </w:tcPr>
          <w:p w14:paraId="70D30AB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6B4F8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4DED2E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BCC97FF" w14:textId="77777777" w:rsidTr="00FF29C3">
        <w:trPr>
          <w:trHeight w:val="173"/>
        </w:trPr>
        <w:tc>
          <w:tcPr>
            <w:tcW w:w="1980" w:type="dxa"/>
          </w:tcPr>
          <w:p w14:paraId="7E7B8A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培训课程名称</w:t>
            </w:r>
          </w:p>
        </w:tc>
        <w:tc>
          <w:tcPr>
            <w:tcW w:w="2977" w:type="dxa"/>
          </w:tcPr>
          <w:p w14:paraId="64791F9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字符型</w:t>
            </w:r>
          </w:p>
        </w:tc>
        <w:tc>
          <w:tcPr>
            <w:tcW w:w="3339" w:type="dxa"/>
          </w:tcPr>
          <w:p w14:paraId="15BD575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4A64899" w14:textId="77777777" w:rsidTr="00FF29C3">
        <w:trPr>
          <w:trHeight w:val="173"/>
        </w:trPr>
        <w:tc>
          <w:tcPr>
            <w:tcW w:w="1980" w:type="dxa"/>
          </w:tcPr>
          <w:p w14:paraId="12EFE0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977" w:type="dxa"/>
          </w:tcPr>
          <w:p w14:paraId="17970B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时间类型列表</w:t>
            </w:r>
          </w:p>
        </w:tc>
        <w:tc>
          <w:tcPr>
            <w:tcW w:w="3339" w:type="dxa"/>
          </w:tcPr>
          <w:p w14:paraId="18919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2BB6932E" w14:textId="77777777" w:rsidTr="00FF29C3">
        <w:trPr>
          <w:trHeight w:val="173"/>
        </w:trPr>
        <w:tc>
          <w:tcPr>
            <w:tcW w:w="1980" w:type="dxa"/>
          </w:tcPr>
          <w:p w14:paraId="1A3BDBA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签到状态</w:t>
            </w:r>
          </w:p>
        </w:tc>
        <w:tc>
          <w:tcPr>
            <w:tcW w:w="2977" w:type="dxa"/>
          </w:tcPr>
          <w:p w14:paraId="0565F60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339D11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992D192" w14:textId="77777777" w:rsidTr="00FF29C3">
        <w:trPr>
          <w:trHeight w:val="173"/>
        </w:trPr>
        <w:tc>
          <w:tcPr>
            <w:tcW w:w="1980" w:type="dxa"/>
          </w:tcPr>
          <w:p w14:paraId="1639207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缴费状态</w:t>
            </w:r>
          </w:p>
        </w:tc>
        <w:tc>
          <w:tcPr>
            <w:tcW w:w="2977" w:type="dxa"/>
          </w:tcPr>
          <w:p w14:paraId="289EECB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73EB010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3A8CD647" w14:textId="77777777" w:rsidTr="00FF29C3">
        <w:trPr>
          <w:trHeight w:val="173"/>
        </w:trPr>
        <w:tc>
          <w:tcPr>
            <w:tcW w:w="1980" w:type="dxa"/>
          </w:tcPr>
          <w:p w14:paraId="307E7C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培训成绩</w:t>
            </w:r>
          </w:p>
        </w:tc>
        <w:tc>
          <w:tcPr>
            <w:tcW w:w="2977" w:type="dxa"/>
          </w:tcPr>
          <w:p w14:paraId="7F837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整型</w:t>
            </w:r>
          </w:p>
        </w:tc>
        <w:tc>
          <w:tcPr>
            <w:tcW w:w="3339" w:type="dxa"/>
          </w:tcPr>
          <w:p w14:paraId="72A83882" w14:textId="0E8110D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数值范围0</w:t>
            </w:r>
            <w:r>
              <w:rPr>
                <w:rFonts w:ascii="宋体" w:hAnsi="宋体"/>
                <w:sz w:val="24"/>
                <w:lang w:val="x-none"/>
              </w:rPr>
              <w:t>~100</w:t>
            </w:r>
            <w:r>
              <w:rPr>
                <w:rFonts w:ascii="宋体" w:hAnsi="宋体" w:hint="eastAsia"/>
                <w:sz w:val="24"/>
                <w:lang w:val="x-none"/>
              </w:rPr>
              <w:t>（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无成绩时</w:t>
            </w:r>
            <w:r>
              <w:rPr>
                <w:rFonts w:ascii="宋体" w:hAnsi="宋体" w:hint="eastAsia"/>
                <w:sz w:val="24"/>
                <w:lang w:val="x-none"/>
              </w:rPr>
              <w:t>默认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为</w:t>
            </w:r>
            <w:r>
              <w:rPr>
                <w:rFonts w:ascii="宋体" w:hAnsi="宋体" w:hint="eastAsia"/>
                <w:sz w:val="24"/>
                <w:lang w:val="x-none"/>
              </w:rPr>
              <w:t>0）</w:t>
            </w:r>
          </w:p>
        </w:tc>
      </w:tr>
    </w:tbl>
    <w:p w14:paraId="48052FCB" w14:textId="3905729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（8）工作任务项（记录员工工作状态）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5933FA7" w14:textId="77777777" w:rsidTr="00FF29C3">
        <w:trPr>
          <w:trHeight w:val="428"/>
        </w:trPr>
        <w:tc>
          <w:tcPr>
            <w:tcW w:w="1980" w:type="dxa"/>
          </w:tcPr>
          <w:p w14:paraId="0A075BF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5F9E5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0A4A75B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3A2213F" w14:textId="77777777" w:rsidTr="00FF29C3">
        <w:trPr>
          <w:trHeight w:val="378"/>
        </w:trPr>
        <w:tc>
          <w:tcPr>
            <w:tcW w:w="1980" w:type="dxa"/>
          </w:tcPr>
          <w:p w14:paraId="5CFDD6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任务时间</w:t>
            </w:r>
          </w:p>
        </w:tc>
        <w:tc>
          <w:tcPr>
            <w:tcW w:w="2977" w:type="dxa"/>
          </w:tcPr>
          <w:p w14:paraId="1124E2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339" w:type="dxa"/>
          </w:tcPr>
          <w:p w14:paraId="4F1855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日期+hh小时+mm分钟）——结束时间（yyyy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</w:t>
            </w:r>
          </w:p>
        </w:tc>
      </w:tr>
      <w:tr w:rsidR="00F629E4" w14:paraId="37D2EE4F" w14:textId="77777777" w:rsidTr="00FF29C3">
        <w:trPr>
          <w:trHeight w:val="173"/>
        </w:trPr>
        <w:tc>
          <w:tcPr>
            <w:tcW w:w="1980" w:type="dxa"/>
          </w:tcPr>
          <w:p w14:paraId="2DE26F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任务类型</w:t>
            </w:r>
          </w:p>
        </w:tc>
        <w:tc>
          <w:tcPr>
            <w:tcW w:w="2977" w:type="dxa"/>
          </w:tcPr>
          <w:p w14:paraId="62E29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枚举型</w:t>
            </w:r>
          </w:p>
        </w:tc>
        <w:tc>
          <w:tcPr>
            <w:tcW w:w="3339" w:type="dxa"/>
          </w:tcPr>
          <w:p w14:paraId="29D3A7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{执行人，培训人员}</w:t>
            </w:r>
          </w:p>
        </w:tc>
      </w:tr>
      <w:tr w:rsidR="00F629E4" w14:paraId="60457DAD" w14:textId="77777777" w:rsidTr="00FF29C3">
        <w:trPr>
          <w:trHeight w:val="173"/>
        </w:trPr>
        <w:tc>
          <w:tcPr>
            <w:tcW w:w="1980" w:type="dxa"/>
          </w:tcPr>
          <w:p w14:paraId="320D1B3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BDA41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固定字符串型</w:t>
            </w:r>
          </w:p>
        </w:tc>
        <w:tc>
          <w:tcPr>
            <w:tcW w:w="3339" w:type="dxa"/>
          </w:tcPr>
          <w:p w14:paraId="3F093B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</w:tbl>
    <w:p w14:paraId="1ADD38BA" w14:textId="77777777" w:rsidR="00513338" w:rsidRDefault="00513338" w:rsidP="00F629E4">
      <w:pPr>
        <w:rPr>
          <w:rFonts w:ascii="宋体" w:hAnsi="宋体"/>
          <w:sz w:val="24"/>
          <w:lang w:val="x-none"/>
        </w:rPr>
      </w:pPr>
    </w:p>
    <w:p w14:paraId="64F342A4" w14:textId="265EB89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9</w:t>
      </w:r>
      <w:r>
        <w:rPr>
          <w:rFonts w:ascii="宋体" w:hAnsi="宋体" w:hint="eastAsia"/>
          <w:sz w:val="24"/>
          <w:lang w:val="x-none"/>
        </w:rPr>
        <w:t>）培训收入项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E02E5BE" w14:textId="77777777" w:rsidTr="00FF29C3">
        <w:trPr>
          <w:trHeight w:val="428"/>
        </w:trPr>
        <w:tc>
          <w:tcPr>
            <w:tcW w:w="1980" w:type="dxa"/>
          </w:tcPr>
          <w:p w14:paraId="635083E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2E0946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CA9ED5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3375CF7" w14:textId="77777777" w:rsidTr="00FF29C3">
        <w:trPr>
          <w:trHeight w:val="378"/>
        </w:trPr>
        <w:tc>
          <w:tcPr>
            <w:tcW w:w="1980" w:type="dxa"/>
          </w:tcPr>
          <w:p w14:paraId="10347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48439783" w14:textId="16D1B83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4184C6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E99BB74" w14:textId="77777777" w:rsidTr="00FF29C3">
        <w:trPr>
          <w:trHeight w:val="173"/>
        </w:trPr>
        <w:tc>
          <w:tcPr>
            <w:tcW w:w="1980" w:type="dxa"/>
          </w:tcPr>
          <w:p w14:paraId="4DF631E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977" w:type="dxa"/>
          </w:tcPr>
          <w:p w14:paraId="78E4E09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339" w:type="dxa"/>
          </w:tcPr>
          <w:p w14:paraId="7F886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D6BF841" w14:textId="77777777" w:rsidTr="00FF29C3">
        <w:trPr>
          <w:trHeight w:val="173"/>
        </w:trPr>
        <w:tc>
          <w:tcPr>
            <w:tcW w:w="1980" w:type="dxa"/>
          </w:tcPr>
          <w:p w14:paraId="5AB924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委托公司费用</w:t>
            </w:r>
          </w:p>
        </w:tc>
        <w:tc>
          <w:tcPr>
            <w:tcW w:w="2977" w:type="dxa"/>
          </w:tcPr>
          <w:p w14:paraId="0BAFFC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97660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2F9FE52" w14:textId="77777777" w:rsidTr="00FF29C3">
        <w:trPr>
          <w:trHeight w:val="173"/>
        </w:trPr>
        <w:tc>
          <w:tcPr>
            <w:tcW w:w="1980" w:type="dxa"/>
          </w:tcPr>
          <w:p w14:paraId="421FAB8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学员费用</w:t>
            </w:r>
          </w:p>
        </w:tc>
        <w:tc>
          <w:tcPr>
            <w:tcW w:w="2977" w:type="dxa"/>
          </w:tcPr>
          <w:p w14:paraId="54054D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6A7C70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C7F3DEC" w14:textId="77777777" w:rsidTr="00FF29C3">
        <w:trPr>
          <w:trHeight w:val="173"/>
        </w:trPr>
        <w:tc>
          <w:tcPr>
            <w:tcW w:w="1980" w:type="dxa"/>
          </w:tcPr>
          <w:p w14:paraId="0B9E793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总收入</w:t>
            </w:r>
          </w:p>
        </w:tc>
        <w:tc>
          <w:tcPr>
            <w:tcW w:w="2977" w:type="dxa"/>
          </w:tcPr>
          <w:p w14:paraId="599CFC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68662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0F26CEC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58774EE4" w14:textId="2C7A754A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）培训评价项（单一学员评价）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941A07F" w14:textId="77777777" w:rsidTr="00FF29C3">
        <w:trPr>
          <w:trHeight w:val="428"/>
        </w:trPr>
        <w:tc>
          <w:tcPr>
            <w:tcW w:w="1980" w:type="dxa"/>
          </w:tcPr>
          <w:p w14:paraId="741A579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19F491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6C406B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D77F37D" w14:textId="77777777" w:rsidTr="00FF29C3">
        <w:trPr>
          <w:trHeight w:val="378"/>
        </w:trPr>
        <w:tc>
          <w:tcPr>
            <w:tcW w:w="1980" w:type="dxa"/>
          </w:tcPr>
          <w:p w14:paraId="15B70D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2A7D125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B35E3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75E8BF4B" w14:textId="77777777" w:rsidTr="00FF29C3">
        <w:trPr>
          <w:trHeight w:val="173"/>
        </w:trPr>
        <w:tc>
          <w:tcPr>
            <w:tcW w:w="1980" w:type="dxa"/>
          </w:tcPr>
          <w:p w14:paraId="7DC504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0A470F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3315077" w14:textId="3E7A710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中的一个数字+</w:t>
            </w:r>
            <w:r w:rsidR="00372531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5A45A57" w14:textId="77777777" w:rsidTr="00FF29C3">
        <w:trPr>
          <w:trHeight w:val="173"/>
        </w:trPr>
        <w:tc>
          <w:tcPr>
            <w:tcW w:w="1980" w:type="dxa"/>
          </w:tcPr>
          <w:p w14:paraId="7CFF86D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培训满意度</w:t>
            </w:r>
          </w:p>
        </w:tc>
        <w:tc>
          <w:tcPr>
            <w:tcW w:w="2977" w:type="dxa"/>
          </w:tcPr>
          <w:p w14:paraId="71E419C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满意度类型（枚举）</w:t>
            </w:r>
          </w:p>
        </w:tc>
        <w:tc>
          <w:tcPr>
            <w:tcW w:w="3339" w:type="dxa"/>
          </w:tcPr>
          <w:p w14:paraId="56BCD78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{很不满意，不太满意，一般，比较满意，特别满意}</w:t>
            </w:r>
          </w:p>
        </w:tc>
      </w:tr>
      <w:tr w:rsidR="00F629E4" w14:paraId="2516AA92" w14:textId="77777777" w:rsidTr="00FF29C3">
        <w:trPr>
          <w:trHeight w:val="173"/>
        </w:trPr>
        <w:tc>
          <w:tcPr>
            <w:tcW w:w="1980" w:type="dxa"/>
          </w:tcPr>
          <w:p w14:paraId="2D2A735B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培训收获</w:t>
            </w:r>
          </w:p>
        </w:tc>
        <w:tc>
          <w:tcPr>
            <w:tcW w:w="2977" w:type="dxa"/>
          </w:tcPr>
          <w:p w14:paraId="509822E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收获程度类型（枚举）</w:t>
            </w:r>
          </w:p>
        </w:tc>
        <w:tc>
          <w:tcPr>
            <w:tcW w:w="3339" w:type="dxa"/>
          </w:tcPr>
          <w:p w14:paraId="7780D920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{完全没有收获，有一点收获，收获丰富}</w:t>
            </w:r>
          </w:p>
        </w:tc>
      </w:tr>
      <w:tr w:rsidR="00F629E4" w14:paraId="47FC95F3" w14:textId="77777777" w:rsidTr="00FF29C3">
        <w:trPr>
          <w:trHeight w:val="173"/>
        </w:trPr>
        <w:tc>
          <w:tcPr>
            <w:tcW w:w="1980" w:type="dxa"/>
          </w:tcPr>
          <w:p w14:paraId="719A65F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4B45FC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70723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6691F34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0115A7A" w14:textId="1F49A028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1</w:t>
      </w:r>
      <w:r>
        <w:rPr>
          <w:rFonts w:ascii="宋体" w:hAnsi="宋体" w:hint="eastAsia"/>
          <w:sz w:val="24"/>
          <w:lang w:val="x-none"/>
        </w:rPr>
        <w:t>）培训评价单（单一课程的所有评价）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43C257AA" w14:textId="77777777" w:rsidTr="00FF29C3">
        <w:trPr>
          <w:trHeight w:val="428"/>
        </w:trPr>
        <w:tc>
          <w:tcPr>
            <w:tcW w:w="1980" w:type="dxa"/>
          </w:tcPr>
          <w:p w14:paraId="74C8D3E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775AF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E9287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49977E7" w14:textId="77777777" w:rsidTr="00FF29C3">
        <w:trPr>
          <w:trHeight w:val="378"/>
        </w:trPr>
        <w:tc>
          <w:tcPr>
            <w:tcW w:w="1980" w:type="dxa"/>
          </w:tcPr>
          <w:p w14:paraId="11A9E6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E0E027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A80A7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1097AB2" w14:textId="77777777" w:rsidTr="00FF29C3">
        <w:trPr>
          <w:trHeight w:val="173"/>
        </w:trPr>
        <w:tc>
          <w:tcPr>
            <w:tcW w:w="1980" w:type="dxa"/>
          </w:tcPr>
          <w:p w14:paraId="3E99D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</w:t>
            </w:r>
          </w:p>
        </w:tc>
        <w:tc>
          <w:tcPr>
            <w:tcW w:w="2977" w:type="dxa"/>
          </w:tcPr>
          <w:p w14:paraId="2F258C4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培训评价项类型</w:t>
            </w:r>
          </w:p>
        </w:tc>
        <w:tc>
          <w:tcPr>
            <w:tcW w:w="3339" w:type="dxa"/>
          </w:tcPr>
          <w:p w14:paraId="4E82F54D" w14:textId="63682C2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）培训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评价</w:t>
            </w:r>
            <w:r>
              <w:rPr>
                <w:rFonts w:ascii="宋体" w:hAnsi="宋体" w:hint="eastAsia"/>
                <w:sz w:val="24"/>
                <w:lang w:val="x-none"/>
              </w:rPr>
              <w:t>项）</w:t>
            </w:r>
          </w:p>
        </w:tc>
      </w:tr>
      <w:tr w:rsidR="00F629E4" w14:paraId="6204F441" w14:textId="77777777" w:rsidTr="00FF29C3">
        <w:trPr>
          <w:trHeight w:val="173"/>
        </w:trPr>
        <w:tc>
          <w:tcPr>
            <w:tcW w:w="1980" w:type="dxa"/>
          </w:tcPr>
          <w:p w14:paraId="33B4AB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课程评价报告</w:t>
            </w:r>
          </w:p>
        </w:tc>
        <w:tc>
          <w:tcPr>
            <w:tcW w:w="2977" w:type="dxa"/>
          </w:tcPr>
          <w:p w14:paraId="35230C4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3339" w:type="dxa"/>
          </w:tcPr>
          <w:p w14:paraId="1C9A2ED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（评价报告文件）</w:t>
            </w:r>
          </w:p>
        </w:tc>
      </w:tr>
    </w:tbl>
    <w:p w14:paraId="01FB91E7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731B5A3F" w14:textId="082EAEF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2</w:t>
      </w:r>
      <w:r>
        <w:rPr>
          <w:rFonts w:ascii="宋体" w:hAnsi="宋体" w:hint="eastAsia"/>
          <w:sz w:val="24"/>
          <w:lang w:val="x-none"/>
        </w:rPr>
        <w:t>）汇总表（此处将多种汇总表的汇集，每张表单只展示一种数据）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97E92E5" w14:textId="77777777" w:rsidTr="00FF29C3">
        <w:trPr>
          <w:trHeight w:val="428"/>
        </w:trPr>
        <w:tc>
          <w:tcPr>
            <w:tcW w:w="1980" w:type="dxa"/>
          </w:tcPr>
          <w:p w14:paraId="7B620DA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BB2E01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4BA82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AECB1A8" w14:textId="77777777" w:rsidTr="00FF29C3">
        <w:trPr>
          <w:trHeight w:val="378"/>
        </w:trPr>
        <w:tc>
          <w:tcPr>
            <w:tcW w:w="1980" w:type="dxa"/>
          </w:tcPr>
          <w:p w14:paraId="77D633E7" w14:textId="3B6F651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起始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F92278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5502E3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5A88CB45" w14:textId="77777777" w:rsidTr="00FF29C3">
        <w:trPr>
          <w:trHeight w:val="173"/>
        </w:trPr>
        <w:tc>
          <w:tcPr>
            <w:tcW w:w="1980" w:type="dxa"/>
          </w:tcPr>
          <w:p w14:paraId="15687D75" w14:textId="3572150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截止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4A1BC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2BB85B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2506447B" w14:textId="77777777" w:rsidTr="00FF29C3">
        <w:trPr>
          <w:trHeight w:val="173"/>
        </w:trPr>
        <w:tc>
          <w:tcPr>
            <w:tcW w:w="1980" w:type="dxa"/>
          </w:tcPr>
          <w:p w14:paraId="4CEB0AF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</w:t>
            </w:r>
          </w:p>
        </w:tc>
        <w:tc>
          <w:tcPr>
            <w:tcW w:w="2977" w:type="dxa"/>
          </w:tcPr>
          <w:p w14:paraId="70101A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业务类型（枚举）</w:t>
            </w:r>
          </w:p>
        </w:tc>
        <w:tc>
          <w:tcPr>
            <w:tcW w:w="3339" w:type="dxa"/>
          </w:tcPr>
          <w:p w14:paraId="34CC848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{讲师，学员信息，执行人工作情况，培训课程，培训收入}</w:t>
            </w:r>
          </w:p>
        </w:tc>
      </w:tr>
      <w:tr w:rsidR="00F629E4" w14:paraId="61F2620C" w14:textId="77777777" w:rsidTr="00FF29C3">
        <w:trPr>
          <w:trHeight w:val="173"/>
        </w:trPr>
        <w:tc>
          <w:tcPr>
            <w:tcW w:w="1980" w:type="dxa"/>
          </w:tcPr>
          <w:p w14:paraId="7C7DF70D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汇总表单</w:t>
            </w:r>
          </w:p>
        </w:tc>
        <w:tc>
          <w:tcPr>
            <w:tcW w:w="2977" w:type="dxa"/>
          </w:tcPr>
          <w:p w14:paraId="077B9BC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汇总项目对应类型</w:t>
            </w:r>
          </w:p>
        </w:tc>
        <w:tc>
          <w:tcPr>
            <w:tcW w:w="3339" w:type="dxa"/>
          </w:tcPr>
          <w:p w14:paraId="2C148E2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（对应汇总项目中的数据项）</w:t>
            </w:r>
          </w:p>
          <w:p w14:paraId="2B9DDB4A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（分别为（2）讲师、（3）学员、（4）员工、（6）培训课程、（9）培训收入项）</w:t>
            </w:r>
          </w:p>
        </w:tc>
      </w:tr>
      <w:tr w:rsidR="00F629E4" w14:paraId="1384DD9D" w14:textId="77777777" w:rsidTr="00FF29C3">
        <w:trPr>
          <w:trHeight w:val="173"/>
        </w:trPr>
        <w:tc>
          <w:tcPr>
            <w:tcW w:w="1980" w:type="dxa"/>
          </w:tcPr>
          <w:p w14:paraId="2AA8611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18A19D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2131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915182A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B369052" w14:textId="2B18FFA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（13）通知人员项（用于与邮件系统沟通）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339"/>
      </w:tblGrid>
      <w:tr w:rsidR="00F629E4" w14:paraId="6C55A7A2" w14:textId="77777777" w:rsidTr="00FF29C3">
        <w:trPr>
          <w:trHeight w:val="428"/>
        </w:trPr>
        <w:tc>
          <w:tcPr>
            <w:tcW w:w="2263" w:type="dxa"/>
          </w:tcPr>
          <w:p w14:paraId="274B942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4" w:type="dxa"/>
          </w:tcPr>
          <w:p w14:paraId="197F411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1F197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0D84152E" w14:textId="77777777" w:rsidTr="00FF29C3">
        <w:trPr>
          <w:trHeight w:val="173"/>
        </w:trPr>
        <w:tc>
          <w:tcPr>
            <w:tcW w:w="2263" w:type="dxa"/>
          </w:tcPr>
          <w:p w14:paraId="2D0CEA7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通知人员编号</w:t>
            </w:r>
          </w:p>
        </w:tc>
        <w:tc>
          <w:tcPr>
            <w:tcW w:w="2694" w:type="dxa"/>
          </w:tcPr>
          <w:p w14:paraId="638C81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062E8A7" w14:textId="5D7BE3B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1位区分身份的数字</w:t>
            </w:r>
            <w:r w:rsidR="005B4D88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8ACA1A2" w14:textId="77777777" w:rsidTr="00FF29C3">
        <w:trPr>
          <w:trHeight w:val="173"/>
        </w:trPr>
        <w:tc>
          <w:tcPr>
            <w:tcW w:w="2263" w:type="dxa"/>
          </w:tcPr>
          <w:p w14:paraId="1F2D3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通知人员邮箱地址</w:t>
            </w:r>
          </w:p>
        </w:tc>
        <w:tc>
          <w:tcPr>
            <w:tcW w:w="2694" w:type="dxa"/>
          </w:tcPr>
          <w:p w14:paraId="24879D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01A4C1D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</w:tbl>
    <w:p w14:paraId="592BE764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01C17F80" w14:textId="7CC40501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4</w:t>
      </w:r>
      <w:r>
        <w:rPr>
          <w:rFonts w:ascii="宋体" w:hAnsi="宋体" w:hint="eastAsia"/>
          <w:sz w:val="24"/>
          <w:lang w:val="x-none"/>
        </w:rPr>
        <w:t>）通知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AFE18B9" w14:textId="77777777" w:rsidTr="00FF29C3">
        <w:trPr>
          <w:trHeight w:val="428"/>
        </w:trPr>
        <w:tc>
          <w:tcPr>
            <w:tcW w:w="1980" w:type="dxa"/>
          </w:tcPr>
          <w:p w14:paraId="7745009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D349410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520EBA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C8FC271" w14:textId="77777777" w:rsidTr="00FF29C3">
        <w:trPr>
          <w:trHeight w:val="378"/>
        </w:trPr>
        <w:tc>
          <w:tcPr>
            <w:tcW w:w="1980" w:type="dxa"/>
          </w:tcPr>
          <w:p w14:paraId="310758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课程信息</w:t>
            </w:r>
          </w:p>
        </w:tc>
        <w:tc>
          <w:tcPr>
            <w:tcW w:w="2977" w:type="dxa"/>
          </w:tcPr>
          <w:p w14:paraId="01ED8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培训课程类型</w:t>
            </w:r>
          </w:p>
        </w:tc>
        <w:tc>
          <w:tcPr>
            <w:tcW w:w="3339" w:type="dxa"/>
          </w:tcPr>
          <w:p w14:paraId="101624D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（见（6）培训课程）</w:t>
            </w:r>
          </w:p>
        </w:tc>
      </w:tr>
      <w:tr w:rsidR="00F629E4" w14:paraId="0AAE9B7F" w14:textId="77777777" w:rsidTr="00FF29C3">
        <w:trPr>
          <w:trHeight w:val="173"/>
        </w:trPr>
        <w:tc>
          <w:tcPr>
            <w:tcW w:w="1980" w:type="dxa"/>
          </w:tcPr>
          <w:p w14:paraId="72234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</w:t>
            </w:r>
          </w:p>
        </w:tc>
        <w:tc>
          <w:tcPr>
            <w:tcW w:w="2977" w:type="dxa"/>
          </w:tcPr>
          <w:p w14:paraId="4EC12B6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通知类型（枚举）</w:t>
            </w:r>
          </w:p>
        </w:tc>
        <w:tc>
          <w:tcPr>
            <w:tcW w:w="3339" w:type="dxa"/>
          </w:tcPr>
          <w:p w14:paraId="63A9F87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{课程开设，报名成功，课程提醒，评价提醒}</w:t>
            </w:r>
          </w:p>
        </w:tc>
      </w:tr>
      <w:tr w:rsidR="00F629E4" w14:paraId="0321686F" w14:textId="77777777" w:rsidTr="00FF29C3">
        <w:trPr>
          <w:trHeight w:val="173"/>
        </w:trPr>
        <w:tc>
          <w:tcPr>
            <w:tcW w:w="1980" w:type="dxa"/>
          </w:tcPr>
          <w:p w14:paraId="6790009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</w:t>
            </w:r>
          </w:p>
        </w:tc>
        <w:tc>
          <w:tcPr>
            <w:tcW w:w="2977" w:type="dxa"/>
          </w:tcPr>
          <w:p w14:paraId="1A72CC0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通知对象类型（枚举）</w:t>
            </w:r>
          </w:p>
        </w:tc>
        <w:tc>
          <w:tcPr>
            <w:tcW w:w="3339" w:type="dxa"/>
          </w:tcPr>
          <w:p w14:paraId="410A5D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{客户端，网站，邮件}</w:t>
            </w:r>
          </w:p>
          <w:p w14:paraId="45BD1D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（分别对应H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通知文件、H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通知文件，Excel表格文件）</w:t>
            </w:r>
          </w:p>
        </w:tc>
      </w:tr>
      <w:tr w:rsidR="00F629E4" w:rsidRPr="00BD173B" w14:paraId="0EFD188E" w14:textId="77777777" w:rsidTr="00FF29C3">
        <w:trPr>
          <w:trHeight w:val="173"/>
        </w:trPr>
        <w:tc>
          <w:tcPr>
            <w:tcW w:w="1980" w:type="dxa"/>
          </w:tcPr>
          <w:p w14:paraId="33B00EE4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通知人员信息</w:t>
            </w:r>
          </w:p>
        </w:tc>
        <w:tc>
          <w:tcPr>
            <w:tcW w:w="2977" w:type="dxa"/>
          </w:tcPr>
          <w:p w14:paraId="04380CE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通知人员类型列表</w:t>
            </w:r>
          </w:p>
        </w:tc>
        <w:tc>
          <w:tcPr>
            <w:tcW w:w="3339" w:type="dxa"/>
          </w:tcPr>
          <w:p w14:paraId="75531297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3</w:t>
            </w:r>
            <w:r>
              <w:rPr>
                <w:rFonts w:ascii="宋体" w:hAnsi="宋体" w:hint="eastAsia"/>
                <w:sz w:val="24"/>
                <w:lang w:val="x-none"/>
              </w:rPr>
              <w:t>）通知人员项）</w:t>
            </w:r>
          </w:p>
        </w:tc>
      </w:tr>
      <w:tr w:rsidR="00F629E4" w14:paraId="2587B2CE" w14:textId="77777777" w:rsidTr="00FF29C3">
        <w:trPr>
          <w:trHeight w:val="173"/>
        </w:trPr>
        <w:tc>
          <w:tcPr>
            <w:tcW w:w="1980" w:type="dxa"/>
          </w:tcPr>
          <w:p w14:paraId="1EA3B0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08A643A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D7E68C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5D8CAE0E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1E34800" w14:textId="0700FF10" w:rsidR="00F629E4" w:rsidRPr="002A2D50" w:rsidRDefault="00F629E4" w:rsidP="00F629E4">
      <w:pPr>
        <w:rPr>
          <w:rFonts w:ascii="宋体" w:hAnsi="宋体"/>
          <w:sz w:val="24"/>
          <w:lang w:val="x-none"/>
        </w:rPr>
      </w:pPr>
      <w:r w:rsidRPr="002A2D50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1</w:t>
      </w:r>
      <w:r>
        <w:rPr>
          <w:rFonts w:ascii="宋体" w:hAnsi="宋体"/>
          <w:sz w:val="24"/>
          <w:lang w:val="x-none"/>
        </w:rPr>
        <w:t>5</w:t>
      </w:r>
      <w:r w:rsidRPr="002A2D50">
        <w:rPr>
          <w:rFonts w:ascii="宋体" w:hAnsi="宋体" w:hint="eastAsia"/>
          <w:sz w:val="24"/>
          <w:lang w:val="x-none"/>
        </w:rPr>
        <w:t>）待导入/出信息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41FF993" w14:textId="77777777" w:rsidTr="00FF29C3">
        <w:trPr>
          <w:trHeight w:val="428"/>
        </w:trPr>
        <w:tc>
          <w:tcPr>
            <w:tcW w:w="1980" w:type="dxa"/>
          </w:tcPr>
          <w:p w14:paraId="674E068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75E7EA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F2CC8C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9433B33" w14:textId="77777777" w:rsidTr="00FF29C3">
        <w:trPr>
          <w:trHeight w:val="378"/>
        </w:trPr>
        <w:tc>
          <w:tcPr>
            <w:tcW w:w="1980" w:type="dxa"/>
          </w:tcPr>
          <w:p w14:paraId="49B650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信息内容</w:t>
            </w:r>
          </w:p>
        </w:tc>
        <w:tc>
          <w:tcPr>
            <w:tcW w:w="2977" w:type="dxa"/>
          </w:tcPr>
          <w:p w14:paraId="723A04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6BE2F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（依照信息规范创建的字符串）</w:t>
            </w:r>
          </w:p>
        </w:tc>
      </w:tr>
      <w:tr w:rsidR="00F629E4" w14:paraId="23CB5F6A" w14:textId="77777777" w:rsidTr="00FF29C3">
        <w:trPr>
          <w:trHeight w:val="173"/>
        </w:trPr>
        <w:tc>
          <w:tcPr>
            <w:tcW w:w="1980" w:type="dxa"/>
          </w:tcPr>
          <w:p w14:paraId="6342E1E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</w:t>
            </w:r>
          </w:p>
        </w:tc>
        <w:tc>
          <w:tcPr>
            <w:tcW w:w="2977" w:type="dxa"/>
          </w:tcPr>
          <w:p w14:paraId="17E1349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信息类型（枚举）</w:t>
            </w:r>
          </w:p>
        </w:tc>
        <w:tc>
          <w:tcPr>
            <w:tcW w:w="3339" w:type="dxa"/>
          </w:tcPr>
          <w:p w14:paraId="35AC08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{讲师资料，学员资料，培训评价}</w:t>
            </w:r>
          </w:p>
        </w:tc>
      </w:tr>
      <w:tr w:rsidR="00F629E4" w14:paraId="064F4EE3" w14:textId="77777777" w:rsidTr="00FF29C3">
        <w:trPr>
          <w:trHeight w:val="173"/>
        </w:trPr>
        <w:tc>
          <w:tcPr>
            <w:tcW w:w="1980" w:type="dxa"/>
          </w:tcPr>
          <w:p w14:paraId="4C1832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2977" w:type="dxa"/>
          </w:tcPr>
          <w:p w14:paraId="5768C05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文件形式类型（枚举）</w:t>
            </w:r>
          </w:p>
        </w:tc>
        <w:tc>
          <w:tcPr>
            <w:tcW w:w="3339" w:type="dxa"/>
          </w:tcPr>
          <w:p w14:paraId="68A7BE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r>
              <w:rPr>
                <w:rFonts w:ascii="宋体" w:hAnsi="宋体"/>
                <w:sz w:val="24"/>
                <w:lang w:val="x-none"/>
              </w:rPr>
              <w:t>E</w:t>
            </w:r>
            <w:r>
              <w:rPr>
                <w:rFonts w:ascii="宋体" w:hAnsi="宋体" w:hint="eastAsia"/>
                <w:sz w:val="24"/>
                <w:lang w:val="x-none"/>
              </w:rPr>
              <w:t>xcel，Word}</w:t>
            </w:r>
          </w:p>
        </w:tc>
      </w:tr>
    </w:tbl>
    <w:p w14:paraId="2B92057A" w14:textId="77777777" w:rsidR="00F629E4" w:rsidRPr="00BA555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153245701"/>
      <w:bookmarkStart w:id="12" w:name="_Toc153397850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5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业务规则</w:t>
      </w:r>
      <w:bookmarkEnd w:id="11"/>
      <w:bookmarkEnd w:id="12"/>
    </w:p>
    <w:p w14:paraId="1BE8D6D7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（1）经理可以修改培训课程执行人和培训人员，后两者均为普通员工转化而来；执行人只能修改培训人员。</w:t>
      </w:r>
    </w:p>
    <w:p w14:paraId="4E86AE73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 w:rsidRPr="00B9576D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2</w:t>
      </w:r>
      <w:r w:rsidRPr="00B9576D">
        <w:rPr>
          <w:rFonts w:ascii="宋体" w:hAnsi="宋体" w:hint="eastAsia"/>
          <w:sz w:val="24"/>
          <w:lang w:val="x-none"/>
        </w:rPr>
        <w:t>）</w:t>
      </w:r>
      <w:r>
        <w:rPr>
          <w:rFonts w:ascii="宋体" w:hAnsi="宋体" w:hint="eastAsia"/>
          <w:sz w:val="24"/>
          <w:lang w:val="x-none"/>
        </w:rPr>
        <w:t>执行人和培训人员的分配会影响其工作任务，不能给培训课程期间有任务的员工分配任务。</w:t>
      </w:r>
    </w:p>
    <w:p w14:paraId="1FDF6266" w14:textId="6654DD46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（3）如果学员来自委托客户公司</w:t>
      </w:r>
      <w:r w:rsidR="00372531">
        <w:rPr>
          <w:rFonts w:ascii="宋体" w:hAnsi="宋体" w:hint="eastAsia"/>
          <w:sz w:val="24"/>
          <w:lang w:val="x-none"/>
        </w:rPr>
        <w:t>（姓名、公司、联系方式均匹配）</w:t>
      </w:r>
      <w:r>
        <w:rPr>
          <w:rFonts w:ascii="宋体" w:hAnsi="宋体" w:hint="eastAsia"/>
          <w:sz w:val="24"/>
          <w:lang w:val="x-none"/>
        </w:rPr>
        <w:t>，付费状态默认为已缴费，否则默认为未缴费；只有报名且已缴费的学员才能签到。</w:t>
      </w:r>
    </w:p>
    <w:p w14:paraId="4C593EB4" w14:textId="77777777" w:rsidR="00631A33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（4）学员在同一时间只能参加一场培训。</w:t>
      </w:r>
    </w:p>
    <w:p w14:paraId="6ECD5CDD" w14:textId="793B38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经理可以创建培训课程，查看和修改全部培训课程信息，执行人和培训人员只能查看自己负责的培训课程信息，学员只能查看自己参与的课程的部分信息，包括课程名字和内容、时间地点、讲师、委托公司、培训费用。</w:t>
      </w:r>
    </w:p>
    <w:p w14:paraId="577071D6" w14:textId="6D1F7B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6</w:t>
      </w:r>
      <w:r>
        <w:rPr>
          <w:rFonts w:ascii="宋体" w:hAnsi="宋体" w:hint="eastAsia"/>
          <w:sz w:val="24"/>
          <w:lang w:val="x-none"/>
        </w:rPr>
        <w:t>）</w:t>
      </w:r>
      <w:r w:rsidR="00C03E65">
        <w:rPr>
          <w:rFonts w:ascii="宋体" w:hAnsi="宋体" w:hint="eastAsia"/>
          <w:sz w:val="24"/>
          <w:lang w:val="x-none"/>
        </w:rPr>
        <w:t>导入/出文件</w:t>
      </w:r>
      <w:r>
        <w:rPr>
          <w:rFonts w:ascii="宋体" w:hAnsi="宋体" w:hint="eastAsia"/>
          <w:sz w:val="24"/>
          <w:lang w:val="x-none"/>
        </w:rPr>
        <w:t>信息规范根据已有资料格式确定，需要导入的文件必须符合信息规范，能够使用分词技术提取出相应信息。</w:t>
      </w:r>
    </w:p>
    <w:p w14:paraId="5A5F74E1" w14:textId="6B343428" w:rsidR="00E641D9" w:rsidRDefault="00E641D9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7</w:t>
      </w:r>
      <w:r>
        <w:rPr>
          <w:rFonts w:ascii="宋体" w:hAnsi="宋体" w:hint="eastAsia"/>
          <w:sz w:val="24"/>
          <w:lang w:val="x-none"/>
        </w:rPr>
        <w:t>）只有公司员工可以导入或导出资料。</w:t>
      </w:r>
    </w:p>
    <w:p w14:paraId="2BDCF4BA" w14:textId="425B381E" w:rsidR="00CC362E" w:rsidRPr="00B9576D" w:rsidRDefault="005B4D88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8</w:t>
      </w:r>
      <w:r>
        <w:rPr>
          <w:rFonts w:ascii="宋体" w:hAnsi="宋体" w:hint="eastAsia"/>
          <w:sz w:val="24"/>
          <w:lang w:val="x-none"/>
        </w:rPr>
        <w:t>）</w:t>
      </w:r>
      <w:r w:rsidRPr="005B4D88">
        <w:rPr>
          <w:rFonts w:ascii="宋体" w:hAnsi="宋体" w:hint="eastAsia"/>
          <w:sz w:val="24"/>
          <w:lang w:val="x-none"/>
        </w:rPr>
        <w:t>系统自动生成的通知会根据文件通知人员类型更改称谓</w:t>
      </w:r>
      <w:r w:rsidR="00C03E65">
        <w:rPr>
          <w:rFonts w:ascii="宋体" w:hAnsi="宋体" w:hint="eastAsia"/>
          <w:sz w:val="24"/>
          <w:lang w:val="x-none"/>
        </w:rPr>
        <w:t>（如xxx讲师，xxx学员）</w:t>
      </w:r>
      <w:r>
        <w:rPr>
          <w:rFonts w:ascii="宋体" w:hAnsi="宋体" w:hint="eastAsia"/>
          <w:sz w:val="24"/>
          <w:lang w:val="x-none"/>
        </w:rPr>
        <w:t>。</w:t>
      </w:r>
    </w:p>
    <w:p w14:paraId="0FCBF9C9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53245702"/>
      <w:bookmarkStart w:id="14" w:name="_Toc153397851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非功能需求</w:t>
      </w:r>
      <w:bookmarkEnd w:id="13"/>
      <w:bookmarkEnd w:id="14"/>
    </w:p>
    <w:p w14:paraId="1F3A3BBC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 w:rsidRPr="00012B37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支持同时存储3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门以上培训课程，6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次以上培训课程记录，支持单次培训学员2</w:t>
      </w:r>
      <w:r>
        <w:rPr>
          <w:rFonts w:ascii="宋体" w:hAnsi="宋体"/>
          <w:sz w:val="24"/>
          <w:lang w:val="x-none"/>
        </w:rPr>
        <w:t>00</w:t>
      </w:r>
      <w:r>
        <w:rPr>
          <w:rFonts w:ascii="宋体" w:hAnsi="宋体" w:hint="eastAsia"/>
          <w:sz w:val="24"/>
          <w:lang w:val="x-none"/>
        </w:rPr>
        <w:t>人。</w:t>
      </w:r>
    </w:p>
    <w:p w14:paraId="1812591E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（2）能存储15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个以上培训学员及其账户信息，存储</w:t>
      </w:r>
      <w:r>
        <w:rPr>
          <w:rFonts w:ascii="宋体" w:hAnsi="宋体"/>
          <w:sz w:val="24"/>
          <w:lang w:val="x-none"/>
        </w:rPr>
        <w:t>100</w:t>
      </w:r>
      <w:r>
        <w:rPr>
          <w:rFonts w:ascii="宋体" w:hAnsi="宋体" w:hint="eastAsia"/>
          <w:sz w:val="24"/>
          <w:lang w:val="x-none"/>
        </w:rPr>
        <w:t>个以上全职或兼职讲师信息，2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个以上委托用户及其账户信息，能存储全部公司员工信息。</w:t>
      </w:r>
    </w:p>
    <w:p w14:paraId="12F181C2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（3）连续3年以上数据安全，无丢失和损坏。</w:t>
      </w:r>
    </w:p>
    <w:p w14:paraId="560BA93F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（4）支持同时在线用户2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人。</w:t>
      </w:r>
    </w:p>
    <w:p w14:paraId="1868B174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（5）1年内，复杂培训数据的统计、查询响应时间≤2分钟。</w:t>
      </w:r>
    </w:p>
    <w:p w14:paraId="036C6146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（6）打开单一培训数据响应时间≤1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秒。</w:t>
      </w:r>
    </w:p>
    <w:p w14:paraId="6FDC5B65" w14:textId="77777777" w:rsidR="00F629E4" w:rsidRPr="00012B37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（7）支持1</w:t>
      </w:r>
      <w:r>
        <w:rPr>
          <w:rFonts w:ascii="宋体" w:hAnsi="宋体"/>
          <w:sz w:val="24"/>
          <w:lang w:val="x-none"/>
        </w:rPr>
        <w:t>00M</w:t>
      </w:r>
      <w:r>
        <w:rPr>
          <w:rFonts w:ascii="宋体" w:hAnsi="宋体" w:hint="eastAsia"/>
          <w:sz w:val="24"/>
          <w:lang w:val="x-none"/>
        </w:rPr>
        <w:t>以上带宽网络条件下使用。</w:t>
      </w:r>
    </w:p>
    <w:p w14:paraId="73AB2E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53245704"/>
      <w:bookmarkStart w:id="16" w:name="_Toc153397852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 xml:space="preserve">7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接口需求</w:t>
      </w:r>
      <w:bookmarkEnd w:id="15"/>
      <w:bookmarkEnd w:id="16"/>
    </w:p>
    <w:p w14:paraId="0932F51D" w14:textId="42B04136" w:rsidR="00F629E4" w:rsidRPr="00322F6F" w:rsidRDefault="00F629E4" w:rsidP="000D794A">
      <w:pPr>
        <w:spacing w:beforeLines="50" w:before="156" w:line="300" w:lineRule="auto"/>
        <w:rPr>
          <w:sz w:val="24"/>
          <w:szCs w:val="32"/>
          <w:lang w:val="x-none"/>
        </w:rPr>
      </w:pPr>
      <w:r w:rsidRPr="003F3272"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1</w:t>
      </w:r>
      <w:r w:rsidRPr="003F3272">
        <w:rPr>
          <w:rFonts w:hint="eastAsia"/>
          <w:sz w:val="24"/>
          <w:szCs w:val="32"/>
          <w:lang w:val="x-none"/>
        </w:rPr>
        <w:t>）</w:t>
      </w:r>
      <w:r w:rsidR="00C03E65" w:rsidRPr="00322F6F">
        <w:rPr>
          <w:rFonts w:hint="eastAsia"/>
          <w:sz w:val="24"/>
          <w:szCs w:val="32"/>
          <w:lang w:val="x-none"/>
        </w:rPr>
        <w:t>支持任意打印机打印单据或报表。</w:t>
      </w:r>
    </w:p>
    <w:p w14:paraId="6E433611" w14:textId="0D2192D6" w:rsidR="005B4D88" w:rsidRPr="005B4D88" w:rsidRDefault="005B4D88" w:rsidP="005B4D88">
      <w:pPr>
        <w:spacing w:line="300" w:lineRule="auto"/>
        <w:rPr>
          <w:sz w:val="24"/>
          <w:szCs w:val="32"/>
          <w:lang w:val="x-none"/>
        </w:rPr>
      </w:pPr>
      <w:r w:rsidRPr="00322F6F">
        <w:rPr>
          <w:rFonts w:hint="eastAsia"/>
          <w:sz w:val="24"/>
          <w:szCs w:val="32"/>
          <w:lang w:val="x-none"/>
        </w:rPr>
        <w:t>（</w:t>
      </w:r>
      <w:r w:rsidRPr="00322F6F">
        <w:rPr>
          <w:sz w:val="24"/>
          <w:szCs w:val="32"/>
          <w:lang w:val="x-none"/>
        </w:rPr>
        <w:t>2</w:t>
      </w:r>
      <w:r w:rsidRPr="00322F6F"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支持传输文件给公司邮件系统</w:t>
      </w:r>
      <w:r w:rsidR="00513338">
        <w:rPr>
          <w:rFonts w:hint="eastAsia"/>
          <w:sz w:val="24"/>
          <w:szCs w:val="32"/>
          <w:lang w:val="x-none"/>
        </w:rPr>
        <w:t>。</w:t>
      </w:r>
    </w:p>
    <w:p w14:paraId="02F21EFF" w14:textId="3F111363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3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支持传输文件给公司网站。</w:t>
      </w:r>
    </w:p>
    <w:p w14:paraId="1D9BDEBA" w14:textId="63B9161F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4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调用支付平台收款并接收返回消息。</w:t>
      </w:r>
    </w:p>
    <w:p w14:paraId="7FBC40FD" w14:textId="298D60DD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5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以字符串形式读取</w:t>
      </w:r>
      <w:r w:rsidR="00C03E65">
        <w:rPr>
          <w:sz w:val="24"/>
          <w:szCs w:val="32"/>
          <w:lang w:val="x-none"/>
        </w:rPr>
        <w:t>E</w:t>
      </w:r>
      <w:r w:rsidR="00C03E65">
        <w:rPr>
          <w:rFonts w:hint="eastAsia"/>
          <w:sz w:val="24"/>
          <w:szCs w:val="32"/>
          <w:lang w:val="x-none"/>
        </w:rPr>
        <w:t>xcel</w:t>
      </w:r>
      <w:r w:rsidR="00C03E65">
        <w:rPr>
          <w:rFonts w:hint="eastAsia"/>
          <w:sz w:val="24"/>
          <w:szCs w:val="32"/>
          <w:lang w:val="x-none"/>
        </w:rPr>
        <w:t>和</w:t>
      </w:r>
      <w:r w:rsidR="00C03E65">
        <w:rPr>
          <w:rFonts w:hint="eastAsia"/>
          <w:sz w:val="24"/>
          <w:szCs w:val="32"/>
          <w:lang w:val="x-none"/>
        </w:rPr>
        <w:t>Word</w:t>
      </w:r>
      <w:r w:rsidR="00C03E65">
        <w:rPr>
          <w:rFonts w:hint="eastAsia"/>
          <w:sz w:val="24"/>
          <w:szCs w:val="32"/>
          <w:lang w:val="x-none"/>
        </w:rPr>
        <w:t>文件。</w:t>
      </w:r>
    </w:p>
    <w:p w14:paraId="74161C53" w14:textId="4EAEAD46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6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微信小程序可调用系统数据，系统接收小程序返回数据。</w:t>
      </w:r>
    </w:p>
    <w:p w14:paraId="5BCAE428" w14:textId="32F36BF0" w:rsidR="00513338" w:rsidRDefault="00064645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>
        <w:rPr>
          <w:rFonts w:hint="eastAsia"/>
          <w:sz w:val="24"/>
          <w:szCs w:val="32"/>
          <w:lang w:val="x-none"/>
        </w:rPr>
        <w:t>7</w:t>
      </w:r>
      <w:r>
        <w:rPr>
          <w:rFonts w:hint="eastAsia"/>
          <w:sz w:val="24"/>
          <w:szCs w:val="32"/>
          <w:lang w:val="x-none"/>
        </w:rPr>
        <w:t>）从问卷平台接收学员成绩数据</w:t>
      </w:r>
      <w:r w:rsidR="006F7795">
        <w:rPr>
          <w:rFonts w:hint="eastAsia"/>
          <w:sz w:val="24"/>
          <w:szCs w:val="32"/>
          <w:lang w:val="x-none"/>
        </w:rPr>
        <w:t>。</w:t>
      </w:r>
    </w:p>
    <w:p w14:paraId="0CD95A9F" w14:textId="77777777" w:rsidR="00F629E4" w:rsidRPr="004634B9" w:rsidRDefault="00F629E4" w:rsidP="00F629E4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7" w:name="_Toc153245705"/>
      <w:bookmarkStart w:id="18" w:name="_Toc153397853"/>
      <w:r w:rsidRPr="004634B9">
        <w:rPr>
          <w:rFonts w:eastAsia="黑体"/>
          <w:b w:val="0"/>
          <w:sz w:val="32"/>
          <w:szCs w:val="32"/>
          <w:lang w:eastAsia="zh-CN"/>
        </w:rPr>
        <w:lastRenderedPageBreak/>
        <w:t>需求分析</w:t>
      </w:r>
      <w:r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17"/>
      <w:bookmarkEnd w:id="18"/>
    </w:p>
    <w:p w14:paraId="09764993" w14:textId="77777777" w:rsidR="00F629E4" w:rsidRPr="00845EC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153245706"/>
      <w:bookmarkStart w:id="20" w:name="_Toc153397854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（涉众分析）：顶层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DFD</w:t>
      </w:r>
      <w:bookmarkEnd w:id="19"/>
      <w:bookmarkEnd w:id="20"/>
    </w:p>
    <w:p w14:paraId="19F14EA4" w14:textId="77777777" w:rsidR="00F629E4" w:rsidRPr="00AB7690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AB7690">
        <w:rPr>
          <w:rFonts w:hint="eastAsia"/>
          <w:sz w:val="24"/>
        </w:rPr>
        <w:t>针对需求描述进行涉众分析（包括外部系统），以及涉众和未来系统的总体关联关系，给出顶层</w:t>
      </w:r>
      <w:r w:rsidRPr="00AB7690">
        <w:rPr>
          <w:rFonts w:hint="eastAsia"/>
          <w:sz w:val="24"/>
        </w:rPr>
        <w:t>DFD</w:t>
      </w:r>
      <w:r w:rsidRPr="00AB7690">
        <w:rPr>
          <w:rFonts w:hint="eastAsia"/>
          <w:sz w:val="24"/>
        </w:rPr>
        <w:t>模型图。</w:t>
      </w:r>
    </w:p>
    <w:p w14:paraId="5962B2EF" w14:textId="77777777" w:rsidR="00F629E4" w:rsidRPr="000B0A12" w:rsidRDefault="00F629E4" w:rsidP="00F629E4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t>（</w:t>
      </w:r>
      <w:r w:rsidRPr="000B0A12">
        <w:rPr>
          <w:rFonts w:hint="eastAsia"/>
          <w:b/>
          <w:sz w:val="24"/>
        </w:rPr>
        <w:t>1</w:t>
      </w:r>
      <w:r w:rsidRPr="000B0A12">
        <w:rPr>
          <w:rFonts w:hint="eastAsia"/>
          <w:b/>
          <w:sz w:val="24"/>
        </w:rPr>
        <w:t>）涉众分析结果：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6453"/>
      </w:tblGrid>
      <w:tr w:rsidR="00F629E4" w:rsidRPr="001525AF" w14:paraId="7D62B814" w14:textId="77777777" w:rsidTr="00FF29C3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A774DFF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DF7FAF1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愿景需求或对未来系统的期望描述</w:t>
            </w:r>
          </w:p>
        </w:tc>
      </w:tr>
      <w:tr w:rsidR="00F629E4" w:rsidRPr="001525AF" w14:paraId="6EA60923" w14:textId="77777777" w:rsidTr="00FF29C3">
        <w:tc>
          <w:tcPr>
            <w:tcW w:w="1843" w:type="dxa"/>
            <w:tcBorders>
              <w:top w:val="single" w:sz="4" w:space="0" w:color="auto"/>
            </w:tcBorders>
          </w:tcPr>
          <w:p w14:paraId="4F3CD0E0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公司老板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14:paraId="6B25F3B8" w14:textId="590E5DA4" w:rsidR="00F629E4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随时查看课程培训、员工工作状况、</w:t>
            </w:r>
            <w:r>
              <w:rPr>
                <w:rFonts w:hint="eastAsia"/>
                <w:szCs w:val="21"/>
              </w:rPr>
              <w:t>培训评价、</w:t>
            </w:r>
            <w:r w:rsidRPr="007D2DB0">
              <w:rPr>
                <w:rFonts w:hint="eastAsia"/>
                <w:szCs w:val="21"/>
              </w:rPr>
              <w:t>培训收入等信息</w:t>
            </w:r>
          </w:p>
          <w:p w14:paraId="2A03CB96" w14:textId="172B5391" w:rsidR="00F629E4" w:rsidRPr="007D2DB0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便捷获取一段时间内的培训业务情况</w:t>
            </w:r>
          </w:p>
        </w:tc>
      </w:tr>
      <w:tr w:rsidR="00F629E4" w:rsidRPr="001525AF" w14:paraId="2BEE9390" w14:textId="77777777" w:rsidTr="00FF29C3">
        <w:tc>
          <w:tcPr>
            <w:tcW w:w="1843" w:type="dxa"/>
          </w:tcPr>
          <w:p w14:paraId="72B98723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委托客户</w:t>
            </w:r>
          </w:p>
        </w:tc>
        <w:tc>
          <w:tcPr>
            <w:tcW w:w="6453" w:type="dxa"/>
          </w:tcPr>
          <w:p w14:paraId="52823AA2" w14:textId="5BFECD14" w:rsidR="00F629E4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提交技术培训申请</w:t>
            </w:r>
            <w:r>
              <w:rPr>
                <w:rFonts w:hint="eastAsia"/>
                <w:szCs w:val="21"/>
              </w:rPr>
              <w:t>，确认培训课程信息并付款</w:t>
            </w:r>
          </w:p>
          <w:p w14:paraId="69102880" w14:textId="25ED5FDB" w:rsidR="00F629E4" w:rsidRPr="007D2DB0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查看</w:t>
            </w:r>
            <w:r w:rsidR="00513338">
              <w:rPr>
                <w:rFonts w:hint="eastAsia"/>
                <w:szCs w:val="21"/>
              </w:rPr>
              <w:t>自己的</w:t>
            </w:r>
            <w:r w:rsidRPr="007D2DB0">
              <w:rPr>
                <w:rFonts w:hint="eastAsia"/>
                <w:szCs w:val="21"/>
              </w:rPr>
              <w:t>培训申请、培训课程、课程评价信息</w:t>
            </w:r>
          </w:p>
        </w:tc>
      </w:tr>
      <w:tr w:rsidR="00F629E4" w:rsidRPr="001525AF" w14:paraId="758F5397" w14:textId="77777777" w:rsidTr="00FF29C3">
        <w:tc>
          <w:tcPr>
            <w:tcW w:w="1843" w:type="dxa"/>
          </w:tcPr>
          <w:p w14:paraId="7A9FC5B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经理</w:t>
            </w:r>
          </w:p>
        </w:tc>
        <w:tc>
          <w:tcPr>
            <w:tcW w:w="6453" w:type="dxa"/>
          </w:tcPr>
          <w:p w14:paraId="5E70E57B" w14:textId="77777777" w:rsidR="00F629E4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能处理委托客户培训申请，创建并</w:t>
            </w:r>
            <w:r>
              <w:rPr>
                <w:rFonts w:hint="eastAsia"/>
                <w:szCs w:val="21"/>
              </w:rPr>
              <w:t>修改</w:t>
            </w:r>
            <w:r w:rsidRPr="007D2DB0">
              <w:rPr>
                <w:rFonts w:hint="eastAsia"/>
                <w:szCs w:val="21"/>
              </w:rPr>
              <w:t>培训课程</w:t>
            </w:r>
            <w:r>
              <w:rPr>
                <w:rFonts w:hint="eastAsia"/>
                <w:szCs w:val="21"/>
              </w:rPr>
              <w:t>，分配人员，确认培训课程信息</w:t>
            </w:r>
          </w:p>
          <w:p w14:paraId="2C207E05" w14:textId="207C310B" w:rsidR="00F629E4" w:rsidRPr="007D2DB0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随时</w:t>
            </w:r>
            <w:r w:rsidRPr="007D2DB0">
              <w:rPr>
                <w:rFonts w:hint="eastAsia"/>
                <w:szCs w:val="21"/>
              </w:rPr>
              <w:t>查看培训课程信息、执行人工作情况</w:t>
            </w:r>
            <w:r>
              <w:rPr>
                <w:rFonts w:hint="eastAsia"/>
                <w:szCs w:val="21"/>
              </w:rPr>
              <w:t>、讲师、培训评价等</w:t>
            </w:r>
          </w:p>
        </w:tc>
      </w:tr>
      <w:tr w:rsidR="00F629E4" w:rsidRPr="001525AF" w14:paraId="24831FCE" w14:textId="77777777" w:rsidTr="00FF29C3">
        <w:tc>
          <w:tcPr>
            <w:tcW w:w="1843" w:type="dxa"/>
          </w:tcPr>
          <w:p w14:paraId="1686B68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</w:p>
        </w:tc>
        <w:tc>
          <w:tcPr>
            <w:tcW w:w="6453" w:type="dxa"/>
          </w:tcPr>
          <w:p w14:paraId="49151775" w14:textId="7431A63B" w:rsidR="00F629E4" w:rsidRDefault="00513338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讲师资料，</w:t>
            </w: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培训课程基本信息、学员列表，分配培训</w:t>
            </w:r>
            <w:r>
              <w:rPr>
                <w:rFonts w:hint="eastAsia"/>
                <w:szCs w:val="21"/>
              </w:rPr>
              <w:t>现场</w:t>
            </w:r>
            <w:r w:rsidR="00F629E4">
              <w:rPr>
                <w:rFonts w:hint="eastAsia"/>
                <w:szCs w:val="21"/>
              </w:rPr>
              <w:t>人员</w:t>
            </w:r>
          </w:p>
          <w:p w14:paraId="4931C91B" w14:textId="77777777" w:rsidR="00F629E4" w:rsidRPr="00AB7690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发布课程通知和课程提醒</w:t>
            </w:r>
            <w:r w:rsidRPr="00AB7690">
              <w:rPr>
                <w:szCs w:val="21"/>
              </w:rPr>
              <w:t xml:space="preserve"> </w:t>
            </w:r>
          </w:p>
          <w:p w14:paraId="15FCF657" w14:textId="77777777" w:rsidR="00F629E4" w:rsidRPr="00B9576D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iCs/>
                <w:szCs w:val="21"/>
              </w:rPr>
              <w:t>查看培训课程评价结果并上传评价报告</w:t>
            </w:r>
          </w:p>
        </w:tc>
      </w:tr>
      <w:tr w:rsidR="00F629E4" w:rsidRPr="001525AF" w14:paraId="010FEA8E" w14:textId="77777777" w:rsidTr="00FF29C3">
        <w:tc>
          <w:tcPr>
            <w:tcW w:w="1843" w:type="dxa"/>
          </w:tcPr>
          <w:p w14:paraId="5567DE2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</w:t>
            </w:r>
          </w:p>
        </w:tc>
        <w:tc>
          <w:tcPr>
            <w:tcW w:w="6453" w:type="dxa"/>
          </w:tcPr>
          <w:p w14:paraId="0CC2607A" w14:textId="2FC32D5B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查看培训课程通知</w:t>
            </w:r>
          </w:p>
          <w:p w14:paraId="17FBE7CA" w14:textId="13FE689A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提交培训报名申请，在系统内缴费</w:t>
            </w:r>
          </w:p>
          <w:p w14:paraId="35F7DE17" w14:textId="0ACDCB56" w:rsidR="00F629E4" w:rsidRPr="00B9576D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查询培训成绩，对培训课程进行评价</w:t>
            </w:r>
          </w:p>
        </w:tc>
      </w:tr>
      <w:tr w:rsidR="00F629E4" w:rsidRPr="001525AF" w14:paraId="77821D5B" w14:textId="77777777" w:rsidTr="00FF29C3">
        <w:tc>
          <w:tcPr>
            <w:tcW w:w="1843" w:type="dxa"/>
          </w:tcPr>
          <w:p w14:paraId="5AA6070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</w:t>
            </w:r>
          </w:p>
        </w:tc>
        <w:tc>
          <w:tcPr>
            <w:tcW w:w="6453" w:type="dxa"/>
          </w:tcPr>
          <w:p w14:paraId="2E686F49" w14:textId="44EB455D" w:rsidR="00F629E4" w:rsidRPr="00AB769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 w:rsidRPr="00AB7690">
              <w:rPr>
                <w:rFonts w:hint="eastAsia"/>
                <w:iCs/>
                <w:szCs w:val="21"/>
              </w:rPr>
              <w:t>查询</w:t>
            </w:r>
            <w:r>
              <w:rPr>
                <w:rFonts w:hint="eastAsia"/>
                <w:iCs/>
                <w:szCs w:val="21"/>
              </w:rPr>
              <w:t>培训</w:t>
            </w:r>
            <w:r w:rsidRPr="00AB7690">
              <w:rPr>
                <w:rFonts w:hint="eastAsia"/>
                <w:iCs/>
                <w:szCs w:val="21"/>
              </w:rPr>
              <w:t>课程学员名单，为学员签到</w:t>
            </w:r>
          </w:p>
        </w:tc>
      </w:tr>
      <w:tr w:rsidR="00F629E4" w:rsidRPr="001525AF" w14:paraId="616B1EBD" w14:textId="77777777" w:rsidTr="00FF29C3">
        <w:tc>
          <w:tcPr>
            <w:tcW w:w="1843" w:type="dxa"/>
          </w:tcPr>
          <w:p w14:paraId="55AD2418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支付平台</w:t>
            </w:r>
          </w:p>
        </w:tc>
        <w:tc>
          <w:tcPr>
            <w:tcW w:w="6453" w:type="dxa"/>
          </w:tcPr>
          <w:p w14:paraId="6E4E8641" w14:textId="77777777" w:rsidR="00F629E4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接收收款信息，完成收款任务</w:t>
            </w:r>
          </w:p>
          <w:p w14:paraId="55816E23" w14:textId="77777777" w:rsidR="00F629E4" w:rsidRPr="007D2DB0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收款成功后返回消息和收款金额信息</w:t>
            </w:r>
          </w:p>
        </w:tc>
      </w:tr>
      <w:tr w:rsidR="00F629E4" w:rsidRPr="001525AF" w14:paraId="5011202C" w14:textId="77777777" w:rsidTr="00FF29C3">
        <w:tc>
          <w:tcPr>
            <w:tcW w:w="1843" w:type="dxa"/>
          </w:tcPr>
          <w:p w14:paraId="65871352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公司邮件系统</w:t>
            </w:r>
          </w:p>
        </w:tc>
        <w:tc>
          <w:tcPr>
            <w:tcW w:w="6453" w:type="dxa"/>
          </w:tcPr>
          <w:p w14:paraId="09FD28C1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接收收信人信息和通知内容，发送通知给收信人</w:t>
            </w:r>
          </w:p>
        </w:tc>
      </w:tr>
      <w:tr w:rsidR="00F629E4" w:rsidRPr="001525AF" w14:paraId="3C62F57A" w14:textId="77777777" w:rsidTr="00FF29C3">
        <w:tc>
          <w:tcPr>
            <w:tcW w:w="1843" w:type="dxa"/>
          </w:tcPr>
          <w:p w14:paraId="3C0C0A55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公司网站</w:t>
            </w:r>
          </w:p>
        </w:tc>
        <w:tc>
          <w:tcPr>
            <w:tcW w:w="6453" w:type="dxa"/>
          </w:tcPr>
          <w:p w14:paraId="34F52A42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接收培训通知，将培训通知发布到宣传网站上</w:t>
            </w:r>
          </w:p>
        </w:tc>
      </w:tr>
    </w:tbl>
    <w:p w14:paraId="3940C27C" w14:textId="03DCE415" w:rsidR="00EB4850" w:rsidRDefault="006F7795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9203E5D" wp14:editId="3F021882">
            <wp:simplePos x="0" y="0"/>
            <wp:positionH relativeFrom="column">
              <wp:posOffset>-61121</wp:posOffset>
            </wp:positionH>
            <wp:positionV relativeFrom="paragraph">
              <wp:posOffset>324091</wp:posOffset>
            </wp:positionV>
            <wp:extent cx="5274310" cy="4568190"/>
            <wp:effectExtent l="0" t="0" r="2540" b="3810"/>
            <wp:wrapTopAndBottom/>
            <wp:docPr id="71210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0769" name="图片 7121007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98" w:rsidRPr="000B0A12">
        <w:rPr>
          <w:rFonts w:hint="eastAsia"/>
          <w:b/>
          <w:sz w:val="24"/>
        </w:rPr>
        <w:t>（</w:t>
      </w:r>
      <w:r w:rsidR="00365C98" w:rsidRPr="000B0A12">
        <w:rPr>
          <w:rFonts w:hint="eastAsia"/>
          <w:b/>
          <w:sz w:val="24"/>
        </w:rPr>
        <w:t>2</w:t>
      </w:r>
      <w:r w:rsidR="00365C98" w:rsidRPr="000B0A12">
        <w:rPr>
          <w:rFonts w:hint="eastAsia"/>
          <w:b/>
          <w:sz w:val="24"/>
        </w:rPr>
        <w:t>）系统关联</w:t>
      </w:r>
      <w:r w:rsidR="00365C98" w:rsidRPr="000B0A12">
        <w:rPr>
          <w:rFonts w:hint="eastAsia"/>
          <w:b/>
          <w:sz w:val="24"/>
        </w:rPr>
        <w:t>DFD</w:t>
      </w:r>
      <w:r w:rsidR="00EB4850" w:rsidRPr="000B0A12">
        <w:rPr>
          <w:rFonts w:hint="eastAsia"/>
          <w:b/>
          <w:sz w:val="24"/>
        </w:rPr>
        <w:t>（</w:t>
      </w:r>
      <w:r w:rsidR="000B0A12" w:rsidRPr="000B0A12">
        <w:rPr>
          <w:rFonts w:hint="eastAsia"/>
          <w:b/>
          <w:sz w:val="24"/>
        </w:rPr>
        <w:t>即顶层</w:t>
      </w:r>
      <w:r w:rsidR="000B0A12" w:rsidRPr="000B0A12">
        <w:rPr>
          <w:rFonts w:hint="eastAsia"/>
          <w:b/>
          <w:sz w:val="24"/>
        </w:rPr>
        <w:t>DFD</w:t>
      </w:r>
      <w:r w:rsidR="000B0A12" w:rsidRPr="000B0A12">
        <w:rPr>
          <w:rFonts w:hint="eastAsia"/>
          <w:b/>
          <w:sz w:val="24"/>
        </w:rPr>
        <w:t>图</w:t>
      </w:r>
      <w:r w:rsidR="00EB4850" w:rsidRPr="000B0A12">
        <w:rPr>
          <w:rFonts w:hint="eastAsia"/>
          <w:b/>
          <w:sz w:val="24"/>
        </w:rPr>
        <w:t>）</w:t>
      </w:r>
    </w:p>
    <w:p w14:paraId="00FA0B6F" w14:textId="10A90B40" w:rsidR="006F7795" w:rsidRPr="006F7795" w:rsidRDefault="006F7795" w:rsidP="006F7795">
      <w:pPr>
        <w:adjustRightInd w:val="0"/>
        <w:snapToGrid w:val="0"/>
        <w:spacing w:beforeLines="50" w:before="156" w:line="300" w:lineRule="auto"/>
        <w:rPr>
          <w:bCs/>
          <w:sz w:val="24"/>
        </w:rPr>
      </w:pPr>
      <w:r>
        <w:rPr>
          <w:rFonts w:hint="eastAsia"/>
          <w:bCs/>
          <w:sz w:val="24"/>
        </w:rPr>
        <w:t>注：没有加入常规数据流如登录、注册、修改个人信息等</w:t>
      </w:r>
    </w:p>
    <w:p w14:paraId="210B9D9F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153397855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2.2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1270CF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系统用例图</w:t>
      </w:r>
      <w:bookmarkEnd w:id="21"/>
    </w:p>
    <w:p w14:paraId="12EC8395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B52F83">
        <w:rPr>
          <w:rFonts w:hint="eastAsia"/>
          <w:b/>
          <w:bCs/>
          <w:sz w:val="24"/>
        </w:rPr>
        <w:t>功能需求分析：</w:t>
      </w:r>
    </w:p>
    <w:p w14:paraId="1680A1C2" w14:textId="77777777" w:rsidR="00A4731E" w:rsidRPr="004433F4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4433F4">
        <w:rPr>
          <w:rFonts w:hint="eastAsia"/>
          <w:sz w:val="24"/>
        </w:rPr>
        <w:t>系统的所有用户都可以根据不同身份登入、注册系统，完善信息</w:t>
      </w:r>
    </w:p>
    <w:p w14:paraId="5FCA438D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公司老板和经理可以通过培训业务情况汇总表来查看培训评价、培训课程、收入情况、员工信息等培训相关信息</w:t>
      </w:r>
    </w:p>
    <w:p w14:paraId="6D8E5B47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委托客户能够提交培训申请，在自己和经理都确认培训信息后付款，同时查看自己提交的申请记录，培训的课程和培训评价</w:t>
      </w:r>
    </w:p>
    <w:p w14:paraId="09509195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学员能够提交培训报名申请并缴费，查看是否成功报名，接收培训课程相关通知，查看培训课程和评价培训课程。</w:t>
      </w:r>
    </w:p>
    <w:p w14:paraId="72EDAC0F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经理可以处理客户提交的培训申请，完善培训需求，制定培训计划创建新的培训课程，指定课程执行人，执行人接收任务后更新讲师资料，与讲师联系后更新培训课程信息</w:t>
      </w:r>
      <w:r>
        <w:rPr>
          <w:sz w:val="24"/>
        </w:rPr>
        <w:t xml:space="preserve"> </w:t>
      </w:r>
    </w:p>
    <w:p w14:paraId="22EEBEBA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执行人能查看课程评价并上传评价报告，管理培训课程，发布课程通知信息</w:t>
      </w:r>
    </w:p>
    <w:p w14:paraId="3C17A20A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培训人员能查看参与培训的学员名单，为学员在系统内签到，查看学员缴费情况</w:t>
      </w:r>
    </w:p>
    <w:p w14:paraId="71B02382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0D4F362E" w14:textId="77777777" w:rsidR="00A4731E" w:rsidRDefault="00A4731E" w:rsidP="00A4731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32DE313E" w14:textId="78C5D80D" w:rsidR="00A4731E" w:rsidRDefault="00A4731E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B52F83">
        <w:rPr>
          <w:rFonts w:hint="eastAsia"/>
          <w:b/>
          <w:bCs/>
          <w:sz w:val="24"/>
        </w:rPr>
        <w:t>系统用例图：</w:t>
      </w:r>
    </w:p>
    <w:p w14:paraId="58FE5FC2" w14:textId="3B08E814" w:rsidR="005B2A49" w:rsidRPr="00B52F83" w:rsidRDefault="005B2A49" w:rsidP="00A4731E">
      <w:pPr>
        <w:adjustRightInd w:val="0"/>
        <w:snapToGrid w:val="0"/>
        <w:spacing w:line="300" w:lineRule="auto"/>
        <w:ind w:firstLineChars="200" w:firstLine="482"/>
        <w:rPr>
          <w:b/>
          <w:bCs/>
          <w:sz w:val="24"/>
        </w:rPr>
      </w:pPr>
      <w:r w:rsidRPr="005B2A49">
        <w:rPr>
          <w:b/>
          <w:bCs/>
          <w:noProof/>
          <w:sz w:val="24"/>
        </w:rPr>
        <w:drawing>
          <wp:inline distT="0" distB="0" distL="0" distR="0" wp14:anchorId="5FBC2C58" wp14:editId="155B6418">
            <wp:extent cx="5274310" cy="3618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60D9" w14:textId="026FB7D8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</w:p>
    <w:p w14:paraId="066A2280" w14:textId="77777777" w:rsidR="00845ECB" w:rsidRPr="00845ECB" w:rsidRDefault="00EE5A3F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15339785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.3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（用例</w:t>
      </w:r>
      <w:r w:rsidR="00935B2C">
        <w:rPr>
          <w:rFonts w:ascii="Times New Roman" w:hAnsi="Times New Roman" w:hint="eastAsia"/>
          <w:b w:val="0"/>
          <w:sz w:val="30"/>
          <w:szCs w:val="30"/>
          <w:lang w:eastAsia="zh-CN"/>
        </w:rPr>
        <w:t>细节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：用例规约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活动图</w:t>
      </w:r>
      <w:bookmarkEnd w:id="22"/>
    </w:p>
    <w:bookmarkEnd w:id="2"/>
    <w:p w14:paraId="09D354E1" w14:textId="5223F6B1" w:rsidR="00C21EEB" w:rsidRPr="00D42345" w:rsidRDefault="00C21EEB" w:rsidP="00C21EEB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 w:rsidRPr="00D42345">
        <w:rPr>
          <w:rFonts w:hint="eastAsia"/>
          <w:b/>
          <w:sz w:val="24"/>
        </w:rPr>
        <w:t>1</w:t>
      </w:r>
      <w:r w:rsidRPr="00D42345">
        <w:rPr>
          <w:rFonts w:hint="eastAsia"/>
          <w:b/>
          <w:sz w:val="24"/>
        </w:rPr>
        <w:t>）“</w:t>
      </w:r>
      <w:r w:rsidR="00724A69">
        <w:rPr>
          <w:rFonts w:hint="eastAsia"/>
          <w:b/>
          <w:sz w:val="24"/>
        </w:rPr>
        <w:t>管理学员签到</w:t>
      </w:r>
      <w:r w:rsidRPr="00D42345">
        <w:rPr>
          <w:rFonts w:hint="eastAsia"/>
          <w:b/>
          <w:sz w:val="24"/>
        </w:rPr>
        <w:t>”用例规约：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C21EEB" w:rsidRPr="001A7F81" w14:paraId="7A84651E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0B6BED1F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46746646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管理学员</w:t>
            </w:r>
            <w:r w:rsidRPr="001A7F81">
              <w:rPr>
                <w:rFonts w:hint="eastAsia"/>
                <w:szCs w:val="21"/>
              </w:rPr>
              <w:t>签到</w:t>
            </w:r>
          </w:p>
        </w:tc>
      </w:tr>
      <w:tr w:rsidR="00C21EEB" w:rsidRPr="001A7F81" w14:paraId="57277D8B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42819FF" w14:textId="77777777" w:rsidR="00C21EEB" w:rsidRPr="001A7F81" w:rsidRDefault="00C21EEB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17A2D44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>
              <w:rPr>
                <w:rFonts w:hint="eastAsia"/>
                <w:szCs w:val="21"/>
              </w:rPr>
              <w:t>培训人员管理学员能否入场</w:t>
            </w:r>
          </w:p>
        </w:tc>
      </w:tr>
      <w:tr w:rsidR="00C21EEB" w:rsidRPr="001A7F81" w14:paraId="700C22C3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2108104B" w14:textId="77777777" w:rsidR="00C21EEB" w:rsidRPr="008E7CC6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D65DC12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7B87BAC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当学员希望入场，前往培训人员处发起申请时本用例开始执行</w:t>
            </w:r>
          </w:p>
          <w:p w14:paraId="1003E13A" w14:textId="03D430D2" w:rsidR="00C21EEB" w:rsidRDefault="007528B8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工作人员在系统内点击查看课程对应的学员名单</w:t>
            </w:r>
          </w:p>
          <w:p w14:paraId="4C7FBBCB" w14:textId="1C491671" w:rsidR="007528B8" w:rsidRDefault="007528B8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</w:t>
            </w:r>
            <w:r w:rsidR="00857372">
              <w:rPr>
                <w:rFonts w:hint="eastAsia"/>
                <w:szCs w:val="21"/>
              </w:rPr>
              <w:t>检查学员是否在名单上</w:t>
            </w:r>
          </w:p>
          <w:p w14:paraId="72C1D244" w14:textId="77777777" w:rsidR="00C21EEB" w:rsidRDefault="00543ADA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在名单上）</w:t>
            </w:r>
            <w:r w:rsidR="00857372">
              <w:rPr>
                <w:rFonts w:hint="eastAsia"/>
                <w:szCs w:val="21"/>
              </w:rPr>
              <w:t>为学员签到</w:t>
            </w:r>
          </w:p>
          <w:p w14:paraId="1CE80AE6" w14:textId="77777777" w:rsidR="00857372" w:rsidRDefault="00857372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发放辅导资料</w:t>
            </w:r>
          </w:p>
          <w:p w14:paraId="6EA2A11F" w14:textId="313B5474" w:rsidR="00857372" w:rsidRPr="006F3737" w:rsidRDefault="00857372" w:rsidP="00C21EEB">
            <w:pPr>
              <w:pStyle w:val="af2"/>
              <w:numPr>
                <w:ilvl w:val="0"/>
                <w:numId w:val="31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学员入场</w:t>
            </w:r>
          </w:p>
        </w:tc>
      </w:tr>
      <w:tr w:rsidR="00C21EEB" w:rsidRPr="007D418E" w14:paraId="703310A1" w14:textId="77777777" w:rsidTr="002F05F3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1C9E8076" w14:textId="77777777" w:rsidR="00C21EEB" w:rsidRPr="00FC5ED0" w:rsidRDefault="00C21EEB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07B2FED2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78E66A7E" w14:textId="77777777" w:rsidR="00C21EEB" w:rsidRPr="00116A21" w:rsidRDefault="00C21EEB" w:rsidP="00C21EEB">
            <w:pPr>
              <w:pStyle w:val="af2"/>
              <w:numPr>
                <w:ilvl w:val="0"/>
                <w:numId w:val="32"/>
              </w:numPr>
              <w:adjustRightInd w:val="0"/>
              <w:snapToGrid w:val="0"/>
              <w:ind w:firstLineChars="0"/>
              <w:rPr>
                <w:szCs w:val="21"/>
              </w:rPr>
            </w:pPr>
            <w:r w:rsidRPr="00116A21">
              <w:rPr>
                <w:rFonts w:hint="eastAsia"/>
                <w:szCs w:val="21"/>
              </w:rPr>
              <w:t>学员不在名单上：</w:t>
            </w:r>
          </w:p>
          <w:p w14:paraId="3A906A6C" w14:textId="0AB93475" w:rsidR="00C21EEB" w:rsidRDefault="00C21EEB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培训人员拦截学员，</w:t>
            </w:r>
            <w:r w:rsidR="00893A89">
              <w:rPr>
                <w:rFonts w:hint="eastAsia"/>
                <w:szCs w:val="21"/>
              </w:rPr>
              <w:t>询问是否要缴费</w:t>
            </w:r>
          </w:p>
          <w:p w14:paraId="7E1E1D5B" w14:textId="42D3CF24" w:rsidR="00893A89" w:rsidRDefault="00893A89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缴费：将该学员添加到名单中，并正常继续</w:t>
            </w:r>
          </w:p>
          <w:p w14:paraId="52BE7D01" w14:textId="0E55522A" w:rsidR="00893A89" w:rsidRPr="00116A21" w:rsidRDefault="00893A89" w:rsidP="002F05F3">
            <w:pPr>
              <w:pStyle w:val="af2"/>
              <w:adjustRightInd w:val="0"/>
              <w:snapToGrid w:val="0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不缴费：禁止进入，学员退场</w:t>
            </w:r>
          </w:p>
          <w:p w14:paraId="514F7472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C21EEB" w:rsidRPr="001A7F81" w14:paraId="655E4CB7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7211DACF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32042DD0" w14:textId="328F6602" w:rsidR="00C21EEB" w:rsidRPr="001A7F81" w:rsidRDefault="00142CAD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系统应该能实时给出并更新</w:t>
            </w:r>
            <w:r w:rsidR="00CD7F47">
              <w:rPr>
                <w:rFonts w:hint="eastAsia"/>
                <w:szCs w:val="21"/>
              </w:rPr>
              <w:t>学员表</w:t>
            </w:r>
          </w:p>
        </w:tc>
      </w:tr>
      <w:tr w:rsidR="00C21EEB" w:rsidRPr="001A7F81" w14:paraId="23509BD6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DB2059C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18E188C" w14:textId="420CA3FC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如果用例执行成功，</w:t>
            </w:r>
            <w:r>
              <w:rPr>
                <w:rFonts w:hint="eastAsia"/>
                <w:szCs w:val="21"/>
              </w:rPr>
              <w:t>系统内对应学员签到成功</w:t>
            </w:r>
          </w:p>
        </w:tc>
      </w:tr>
      <w:tr w:rsidR="00C21EEB" w:rsidRPr="001A7F81" w14:paraId="6A6C1C0E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6772693" w14:textId="77777777" w:rsidR="00C21EEB" w:rsidRPr="001A7F81" w:rsidRDefault="00C21EEB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040FBA56" w14:textId="77777777" w:rsidR="00C21EEB" w:rsidRPr="001A7F81" w:rsidRDefault="00C21EEB" w:rsidP="002F05F3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84C9D69" w14:textId="46B9A750" w:rsidR="00456390" w:rsidRDefault="003C3394" w:rsidP="00303C4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bookmarkStart w:id="23" w:name="_Toc153397857"/>
      <w:r w:rsidRPr="003C3394">
        <w:rPr>
          <w:b/>
          <w:noProof/>
          <w:sz w:val="24"/>
        </w:rPr>
        <w:drawing>
          <wp:inline distT="0" distB="0" distL="0" distR="0" wp14:anchorId="5B546F9E" wp14:editId="2BF578CB">
            <wp:extent cx="2407298" cy="32215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6277" cy="32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7729" w14:textId="7BC96BD0" w:rsidR="0033781B" w:rsidRDefault="0033781B" w:rsidP="0033781B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rPr>
          <w:b/>
          <w:sz w:val="24"/>
        </w:rPr>
      </w:pPr>
      <w:r w:rsidRPr="0033781B">
        <w:rPr>
          <w:rFonts w:hint="eastAsia"/>
          <w:b/>
          <w:sz w:val="24"/>
        </w:rPr>
        <w:t>（</w:t>
      </w:r>
      <w:r>
        <w:rPr>
          <w:b/>
          <w:sz w:val="24"/>
        </w:rPr>
        <w:t>2</w:t>
      </w:r>
      <w:r w:rsidRPr="0033781B">
        <w:rPr>
          <w:rFonts w:hint="eastAsia"/>
          <w:b/>
          <w:sz w:val="24"/>
        </w:rPr>
        <w:t>）“</w:t>
      </w:r>
      <w:r w:rsidR="0057064E">
        <w:rPr>
          <w:rFonts w:hint="eastAsia"/>
          <w:b/>
          <w:sz w:val="24"/>
        </w:rPr>
        <w:t>提交培训报名申请</w:t>
      </w:r>
      <w:r w:rsidRPr="0033781B">
        <w:rPr>
          <w:rFonts w:hint="eastAsia"/>
          <w:b/>
          <w:sz w:val="24"/>
        </w:rPr>
        <w:t>”用例规约：</w:t>
      </w:r>
    </w:p>
    <w:tbl>
      <w:tblPr>
        <w:tblStyle w:val="af1"/>
        <w:tblW w:w="864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803"/>
      </w:tblGrid>
      <w:tr w:rsidR="003A0729" w:rsidRPr="001A7F81" w14:paraId="34E9A4DD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6BF35239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80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0A63FC7" w14:textId="1E724274" w:rsidR="003A0729" w:rsidRPr="001A7F81" w:rsidRDefault="00030EE3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报名培训课程</w:t>
            </w:r>
          </w:p>
        </w:tc>
      </w:tr>
      <w:tr w:rsidR="003A0729" w:rsidRPr="001A7F81" w14:paraId="124EDBF6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02667799" w14:textId="77777777" w:rsidR="003A0729" w:rsidRPr="001A7F81" w:rsidRDefault="003A0729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3006DCBC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>
              <w:rPr>
                <w:rFonts w:hint="eastAsia"/>
                <w:szCs w:val="21"/>
              </w:rPr>
              <w:t>学员获取参加培训的资格</w:t>
            </w:r>
          </w:p>
        </w:tc>
      </w:tr>
      <w:tr w:rsidR="003A0729" w:rsidRPr="006F3737" w14:paraId="518C3FAC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765937AB" w14:textId="77777777" w:rsidR="003A0729" w:rsidRPr="008E7CC6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7B98A04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4152F145" w14:textId="63897707" w:rsidR="000B33EF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当学员希望参加培训，在系统中申请报名培训时开始</w:t>
            </w:r>
          </w:p>
          <w:p w14:paraId="3E9F3B4D" w14:textId="083A3931" w:rsidR="003A0729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学员在系统中</w:t>
            </w:r>
            <w:r w:rsidR="000B33EF">
              <w:rPr>
                <w:rFonts w:hint="eastAsia"/>
                <w:szCs w:val="21"/>
              </w:rPr>
              <w:t>查看课程信息</w:t>
            </w:r>
          </w:p>
          <w:p w14:paraId="11793D75" w14:textId="0BE3B186" w:rsidR="000B33EF" w:rsidRPr="000B33EF" w:rsidRDefault="000B33EF" w:rsidP="000B33EF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学生选择报名课程</w:t>
            </w:r>
          </w:p>
          <w:p w14:paraId="269F4E8C" w14:textId="4E092DCA" w:rsidR="00D14F3F" w:rsidRPr="00D14F3F" w:rsidRDefault="00D14F3F" w:rsidP="00D14F3F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学生填写报名信息</w:t>
            </w:r>
          </w:p>
          <w:p w14:paraId="7DB2BD61" w14:textId="77777777" w:rsidR="003A0729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学员确认报名</w:t>
            </w:r>
          </w:p>
          <w:p w14:paraId="33655575" w14:textId="77777777" w:rsidR="003A0729" w:rsidRPr="006F3737" w:rsidRDefault="003A0729" w:rsidP="003A0729">
            <w:pPr>
              <w:pStyle w:val="af2"/>
              <w:numPr>
                <w:ilvl w:val="0"/>
                <w:numId w:val="33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申请报名成功</w:t>
            </w:r>
          </w:p>
        </w:tc>
      </w:tr>
      <w:tr w:rsidR="003A0729" w:rsidRPr="00B54152" w14:paraId="26FC6B47" w14:textId="77777777" w:rsidTr="002F05F3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0C737EFB" w14:textId="77777777" w:rsidR="003A0729" w:rsidRPr="00FC5ED0" w:rsidRDefault="003A0729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5DB2053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1FE81F10" w14:textId="77777777" w:rsidR="003A0729" w:rsidRPr="00B54152" w:rsidRDefault="003A0729" w:rsidP="00934137">
            <w:pPr>
              <w:pStyle w:val="af2"/>
              <w:adjustRightInd w:val="0"/>
              <w:snapToGrid w:val="0"/>
              <w:ind w:left="720" w:firstLineChars="0" w:firstLine="0"/>
              <w:rPr>
                <w:szCs w:val="21"/>
              </w:rPr>
            </w:pPr>
          </w:p>
        </w:tc>
      </w:tr>
      <w:tr w:rsidR="003A0729" w:rsidRPr="001A7F81" w14:paraId="5DD18199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3CAC3AB1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36545F1C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用例开始前，</w:t>
            </w:r>
            <w:r>
              <w:rPr>
                <w:rFonts w:hint="eastAsia"/>
                <w:szCs w:val="21"/>
              </w:rPr>
              <w:t>学员必须登入系统并已完善个人信息</w:t>
            </w:r>
            <w:r w:rsidRPr="001A7F81">
              <w:rPr>
                <w:szCs w:val="21"/>
              </w:rPr>
              <w:t xml:space="preserve"> </w:t>
            </w:r>
          </w:p>
        </w:tc>
      </w:tr>
      <w:tr w:rsidR="003A0729" w:rsidRPr="001A7F81" w14:paraId="181C4A5E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965AEE9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5CF402CD" w14:textId="77777777" w:rsidR="003A0729" w:rsidRPr="001A7F81" w:rsidRDefault="003A0729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如果用例执行成功，</w:t>
            </w:r>
            <w:r>
              <w:rPr>
                <w:rFonts w:hint="eastAsia"/>
                <w:szCs w:val="21"/>
              </w:rPr>
              <w:t>学员获取资格，进入缴费阶段</w:t>
            </w:r>
            <w:r w:rsidRPr="001A7F81">
              <w:rPr>
                <w:szCs w:val="21"/>
              </w:rPr>
              <w:t xml:space="preserve"> </w:t>
            </w:r>
          </w:p>
        </w:tc>
      </w:tr>
      <w:tr w:rsidR="003A0729" w:rsidRPr="001A7F81" w14:paraId="3A8913E4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105DAE1A" w14:textId="77777777" w:rsidR="003A0729" w:rsidRPr="001A7F81" w:rsidRDefault="003A0729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08D3A279" w14:textId="77777777" w:rsidR="003A0729" w:rsidRDefault="003A0729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本用例只负责申请，申请成功后还需缴费才能真正参与到课程中</w:t>
            </w:r>
          </w:p>
          <w:p w14:paraId="74ECC687" w14:textId="5FB85ACE" w:rsidR="001B4268" w:rsidRPr="001A7F81" w:rsidRDefault="001B4268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本用例不会负责</w:t>
            </w:r>
            <w:r w:rsidR="001D4299">
              <w:rPr>
                <w:rFonts w:hint="eastAsia"/>
                <w:szCs w:val="21"/>
              </w:rPr>
              <w:t>查看学生课表是否冲突！</w:t>
            </w:r>
          </w:p>
        </w:tc>
      </w:tr>
    </w:tbl>
    <w:p w14:paraId="444B4D08" w14:textId="36761217" w:rsidR="00303C42" w:rsidRPr="003A0729" w:rsidRDefault="00E74342" w:rsidP="009A704A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r w:rsidRPr="00E74342">
        <w:rPr>
          <w:b/>
          <w:noProof/>
          <w:sz w:val="24"/>
        </w:rPr>
        <w:lastRenderedPageBreak/>
        <w:drawing>
          <wp:inline distT="0" distB="0" distL="0" distR="0" wp14:anchorId="6AA0BD8A" wp14:editId="550EB1E5">
            <wp:extent cx="998610" cy="30168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656" cy="30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815D" w14:textId="0F6C0D50" w:rsidR="00303C42" w:rsidRPr="0033781B" w:rsidRDefault="00303C42" w:rsidP="00303C42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rPr>
          <w:b/>
          <w:sz w:val="24"/>
        </w:rPr>
      </w:pPr>
      <w:r w:rsidRPr="0033781B">
        <w:rPr>
          <w:rFonts w:hint="eastAsia"/>
          <w:b/>
          <w:sz w:val="24"/>
        </w:rPr>
        <w:t>（</w:t>
      </w:r>
      <w:r w:rsidR="00744895">
        <w:rPr>
          <w:b/>
          <w:sz w:val="24"/>
        </w:rPr>
        <w:t>3</w:t>
      </w:r>
      <w:r w:rsidRPr="0033781B">
        <w:rPr>
          <w:rFonts w:hint="eastAsia"/>
          <w:b/>
          <w:sz w:val="24"/>
        </w:rPr>
        <w:t>）“</w:t>
      </w:r>
      <w:r w:rsidR="00110111">
        <w:rPr>
          <w:rFonts w:hint="eastAsia"/>
          <w:b/>
          <w:sz w:val="24"/>
        </w:rPr>
        <w:t>进行课程评价</w:t>
      </w:r>
      <w:r w:rsidRPr="0033781B">
        <w:rPr>
          <w:rFonts w:hint="eastAsia"/>
          <w:b/>
          <w:sz w:val="24"/>
        </w:rPr>
        <w:t>”用例规约：</w:t>
      </w:r>
    </w:p>
    <w:tbl>
      <w:tblPr>
        <w:tblStyle w:val="af1"/>
        <w:tblW w:w="864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803"/>
      </w:tblGrid>
      <w:tr w:rsidR="009464DA" w:rsidRPr="001A7F81" w14:paraId="70AAD6BF" w14:textId="77777777" w:rsidTr="002F05F3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0332FDBB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80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563CAC4D" w14:textId="16981329" w:rsidR="009464DA" w:rsidRPr="001A7F81" w:rsidRDefault="00256B10" w:rsidP="002F05F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进行课程评价</w:t>
            </w:r>
          </w:p>
        </w:tc>
      </w:tr>
      <w:tr w:rsidR="009464DA" w:rsidRPr="001A7F81" w14:paraId="702D2E8F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4FD46E2" w14:textId="77777777" w:rsidR="009464DA" w:rsidRPr="001A7F81" w:rsidRDefault="009464DA" w:rsidP="002F05F3">
            <w:pPr>
              <w:adjustRightInd w:val="0"/>
              <w:snapToGrid w:val="0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639542B6" w14:textId="73F4C5B7" w:rsidR="009464DA" w:rsidRPr="001A7F81" w:rsidRDefault="009464DA" w:rsidP="002F05F3">
            <w:pPr>
              <w:adjustRightInd w:val="0"/>
              <w:snapToGrid w:val="0"/>
              <w:rPr>
                <w:szCs w:val="21"/>
              </w:rPr>
            </w:pPr>
            <w:r w:rsidRPr="001A7F81">
              <w:rPr>
                <w:rFonts w:hint="eastAsia"/>
                <w:szCs w:val="21"/>
              </w:rPr>
              <w:t>本用例允许</w:t>
            </w:r>
            <w:r w:rsidR="00256B10">
              <w:rPr>
                <w:rFonts w:hint="eastAsia"/>
                <w:szCs w:val="21"/>
              </w:rPr>
              <w:t>学生对培训进行评价</w:t>
            </w:r>
          </w:p>
        </w:tc>
      </w:tr>
      <w:tr w:rsidR="009464DA" w:rsidRPr="0029765C" w14:paraId="1C4736DC" w14:textId="77777777" w:rsidTr="002F05F3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10601A1D" w14:textId="77777777" w:rsidR="009464DA" w:rsidRPr="008E7CC6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1D68F3E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2F422D05" w14:textId="004BB696" w:rsidR="00256B10" w:rsidRDefault="00256B10" w:rsidP="00256B10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学生接收到系统</w:t>
            </w:r>
            <w:r w:rsidR="00CA7761">
              <w:rPr>
                <w:rFonts w:hint="eastAsia"/>
                <w:szCs w:val="21"/>
              </w:rPr>
              <w:t>发送的评价通知，点击评价按钮，用例开始</w:t>
            </w:r>
          </w:p>
          <w:p w14:paraId="73A854A8" w14:textId="0E2A34B1" w:rsidR="00CA7761" w:rsidRPr="0029765C" w:rsidRDefault="00CA7761" w:rsidP="00256B10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学生在自己参与过的课程中选择进入要评价的课程</w:t>
            </w:r>
          </w:p>
          <w:p w14:paraId="7C97DBBE" w14:textId="33C04BBD" w:rsidR="009464DA" w:rsidRPr="00CA7761" w:rsidRDefault="00CA7761" w:rsidP="009464DA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</w:rPr>
              <w:t>学生填写评价问卷，包括</w:t>
            </w:r>
            <w:r>
              <w:t>培训满意度、意见和建议</w:t>
            </w:r>
            <w:r w:rsidR="00DE2A4C">
              <w:rPr>
                <w:rFonts w:hint="eastAsia"/>
              </w:rPr>
              <w:t>等</w:t>
            </w:r>
          </w:p>
          <w:p w14:paraId="605E49EF" w14:textId="51DDD965" w:rsidR="00CA7761" w:rsidRPr="00CA7761" w:rsidRDefault="00CA7761" w:rsidP="00CA7761">
            <w:pPr>
              <w:pStyle w:val="af2"/>
              <w:numPr>
                <w:ilvl w:val="0"/>
                <w:numId w:val="35"/>
              </w:numPr>
              <w:adjustRightInd w:val="0"/>
              <w:snapToGrid w:val="0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点击提交</w:t>
            </w:r>
          </w:p>
        </w:tc>
      </w:tr>
      <w:tr w:rsidR="009464DA" w:rsidRPr="00B54152" w14:paraId="5FEDE37B" w14:textId="77777777" w:rsidTr="0089606F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73105203" w14:textId="77777777" w:rsidR="009464DA" w:rsidRPr="00FC5ED0" w:rsidRDefault="009464DA" w:rsidP="002F05F3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542730DA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80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47F504" w14:textId="218F85D4" w:rsidR="00225EBF" w:rsidRDefault="00225EBF" w:rsidP="0089606F">
            <w:pPr>
              <w:pStyle w:val="af2"/>
              <w:numPr>
                <w:ilvl w:val="0"/>
                <w:numId w:val="37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评价问卷为空</w:t>
            </w:r>
          </w:p>
          <w:p w14:paraId="3109CC43" w14:textId="1D27DF75" w:rsidR="000C6D75" w:rsidRPr="000A0934" w:rsidRDefault="00225EBF" w:rsidP="0089606F">
            <w:pPr>
              <w:pStyle w:val="af2"/>
              <w:adjustRightInd w:val="0"/>
              <w:snapToGrid w:val="0"/>
              <w:ind w:left="114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无法提交，等待填写完成后才可提交</w:t>
            </w:r>
          </w:p>
        </w:tc>
      </w:tr>
      <w:tr w:rsidR="009464DA" w:rsidRPr="001A7F81" w14:paraId="04B52ED8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43CC7EA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6ACE3ADD" w14:textId="41BE8F65" w:rsidR="009464DA" w:rsidRPr="001A7F81" w:rsidRDefault="00256B10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学生参加过评价的对应课程</w:t>
            </w:r>
          </w:p>
        </w:tc>
      </w:tr>
      <w:tr w:rsidR="009464DA" w:rsidRPr="001A7F81" w14:paraId="74575B78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35D2C001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711CAE4B" w14:textId="364F25F9" w:rsidR="009464DA" w:rsidRPr="001A7F81" w:rsidRDefault="007A50B3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填写成功后系统</w:t>
            </w:r>
            <w:r w:rsidR="005039CC">
              <w:rPr>
                <w:rFonts w:hint="eastAsia"/>
                <w:szCs w:val="21"/>
              </w:rPr>
              <w:t>会获取并汇总该评价单</w:t>
            </w:r>
          </w:p>
        </w:tc>
      </w:tr>
      <w:tr w:rsidR="009464DA" w:rsidRPr="001A7F81" w14:paraId="48C25DB9" w14:textId="77777777" w:rsidTr="002F05F3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565CFDE8" w14:textId="77777777" w:rsidR="009464DA" w:rsidRPr="001A7F81" w:rsidRDefault="009464DA" w:rsidP="002F05F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1A7F81">
              <w:rPr>
                <w:rFonts w:hint="eastAsia"/>
                <w:b/>
                <w:szCs w:val="21"/>
              </w:rPr>
              <w:t>备</w:t>
            </w:r>
            <w:r w:rsidRPr="001A7F81">
              <w:rPr>
                <w:rFonts w:hint="eastAsia"/>
                <w:b/>
                <w:szCs w:val="21"/>
              </w:rPr>
              <w:t xml:space="preserve"> </w:t>
            </w:r>
            <w:r w:rsidRPr="001A7F81">
              <w:rPr>
                <w:b/>
                <w:szCs w:val="21"/>
              </w:rPr>
              <w:t xml:space="preserve">   </w:t>
            </w:r>
            <w:r w:rsidRPr="001A7F81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803" w:type="dxa"/>
            <w:tcMar>
              <w:top w:w="57" w:type="dxa"/>
              <w:bottom w:w="57" w:type="dxa"/>
            </w:tcMar>
            <w:vAlign w:val="center"/>
          </w:tcPr>
          <w:p w14:paraId="11B63254" w14:textId="5FE6A188" w:rsidR="009464DA" w:rsidRDefault="00CA7761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学生信息由系统自动获取，无需填写</w:t>
            </w:r>
          </w:p>
          <w:p w14:paraId="2DCFD518" w14:textId="165262E6" w:rsidR="00827042" w:rsidRDefault="00827042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填写成功后</w:t>
            </w:r>
            <w:r w:rsidR="00D73975">
              <w:rPr>
                <w:rFonts w:hint="eastAsia"/>
                <w:szCs w:val="21"/>
              </w:rPr>
              <w:t>便无法更改</w:t>
            </w:r>
          </w:p>
          <w:p w14:paraId="009EB661" w14:textId="77777777" w:rsidR="00B2004C" w:rsidRDefault="00B2004C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评价结果将由系统自动整合上报</w:t>
            </w:r>
          </w:p>
          <w:p w14:paraId="48859C1A" w14:textId="0DD213CA" w:rsidR="007A50B3" w:rsidRPr="001A7F81" w:rsidRDefault="007A50B3" w:rsidP="002F05F3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学生在限定时间内未完成填写，系统汇总时会自动忽略该学生</w:t>
            </w:r>
          </w:p>
        </w:tc>
      </w:tr>
    </w:tbl>
    <w:p w14:paraId="3032147B" w14:textId="19A83749" w:rsidR="00303C42" w:rsidRPr="009464DA" w:rsidRDefault="007E2BEE" w:rsidP="00EE17BD">
      <w:pPr>
        <w:pStyle w:val="af2"/>
        <w:adjustRightInd w:val="0"/>
        <w:snapToGrid w:val="0"/>
        <w:spacing w:beforeLines="50" w:before="156" w:line="300" w:lineRule="auto"/>
        <w:ind w:left="227" w:firstLineChars="0" w:firstLine="0"/>
        <w:jc w:val="center"/>
        <w:rPr>
          <w:b/>
          <w:sz w:val="24"/>
        </w:rPr>
      </w:pPr>
      <w:r w:rsidRPr="007E2BEE">
        <w:rPr>
          <w:b/>
          <w:noProof/>
          <w:sz w:val="24"/>
        </w:rPr>
        <w:lastRenderedPageBreak/>
        <w:drawing>
          <wp:inline distT="0" distB="0" distL="0" distR="0" wp14:anchorId="655DAAC2" wp14:editId="0A6F8B3E">
            <wp:extent cx="2630755" cy="36807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3" cy="3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BAAA" w14:textId="77777777" w:rsidR="00663E63" w:rsidRPr="00663E63" w:rsidRDefault="001E7D8C" w:rsidP="00663E6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r>
        <w:rPr>
          <w:rFonts w:eastAsia="黑体" w:hint="eastAsia"/>
          <w:b w:val="0"/>
          <w:sz w:val="32"/>
          <w:szCs w:val="32"/>
          <w:lang w:eastAsia="zh-CN"/>
        </w:rPr>
        <w:t>系统</w:t>
      </w:r>
      <w:r w:rsidR="00663E63" w:rsidRPr="00663E63">
        <w:rPr>
          <w:rFonts w:eastAsia="黑体" w:hint="eastAsia"/>
          <w:b w:val="0"/>
          <w:sz w:val="32"/>
          <w:szCs w:val="32"/>
          <w:lang w:eastAsia="zh-CN"/>
        </w:rPr>
        <w:t>分析建模</w:t>
      </w:r>
      <w:bookmarkEnd w:id="23"/>
    </w:p>
    <w:p w14:paraId="639AE7D1" w14:textId="358B948A" w:rsidR="008A7A5D" w:rsidRPr="00B91538" w:rsidRDefault="00723B09" w:rsidP="00B91538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4" w:name="_Toc153397858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72383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系统分析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（分析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类建模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BCE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分析类图</w:t>
      </w:r>
      <w:bookmarkEnd w:id="24"/>
    </w:p>
    <w:p w14:paraId="2AA739AE" w14:textId="66EE6B65" w:rsidR="008A7A5D" w:rsidRDefault="00E32217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边界类：</w:t>
      </w:r>
    </w:p>
    <w:p w14:paraId="011299CD" w14:textId="4D8B7AF0" w:rsidR="00E32217" w:rsidRDefault="008A7A5D" w:rsidP="008A7A5D">
      <w:pPr>
        <w:adjustRightInd w:val="0"/>
        <w:snapToGrid w:val="0"/>
        <w:spacing w:beforeLines="50" w:before="156" w:line="300" w:lineRule="auto"/>
        <w:ind w:left="840" w:firstLineChars="200" w:firstLine="480"/>
        <w:rPr>
          <w:sz w:val="24"/>
        </w:rPr>
      </w:pP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类：</w:t>
      </w:r>
      <w:r w:rsidR="00E32217">
        <w:rPr>
          <w:rFonts w:hint="eastAsia"/>
          <w:sz w:val="24"/>
        </w:rPr>
        <w:t>用户注册界面类，用户登录界面类，用户信息修改界面类，业务情况获取界面类，培训申请处理界面类，课程信息查询界面类，课程信息修改界面类，课程评分获取界面类，发布通知界面类，课程评分界面类，个人培训信息查看界面类，新培训申请界面类，培训付款界面类，通知接受界面类，查看本课程学员信息界面类，管理签到界面类。</w:t>
      </w:r>
    </w:p>
    <w:p w14:paraId="54C33CC0" w14:textId="2A341F80" w:rsidR="008A7A5D" w:rsidRDefault="008A7A5D" w:rsidP="008A7A5D">
      <w:pPr>
        <w:adjustRightInd w:val="0"/>
        <w:snapToGrid w:val="0"/>
        <w:spacing w:beforeLines="50" w:before="156" w:line="300" w:lineRule="auto"/>
        <w:ind w:left="780" w:firstLineChars="200" w:firstLine="480"/>
        <w:rPr>
          <w:sz w:val="24"/>
        </w:rPr>
      </w:pPr>
      <w:r>
        <w:rPr>
          <w:rFonts w:hint="eastAsia"/>
          <w:sz w:val="24"/>
        </w:rPr>
        <w:t>外部系统接口：</w:t>
      </w:r>
      <w:r w:rsidR="00051252">
        <w:rPr>
          <w:rFonts w:hint="eastAsia"/>
          <w:sz w:val="24"/>
        </w:rPr>
        <w:t>缴费系统，公司邮件系统，公司宣传网站</w:t>
      </w:r>
      <w:r w:rsidR="00D0300D">
        <w:rPr>
          <w:rFonts w:hint="eastAsia"/>
          <w:sz w:val="24"/>
        </w:rPr>
        <w:t>。</w:t>
      </w:r>
    </w:p>
    <w:p w14:paraId="41A2F5B6" w14:textId="77777777" w:rsidR="00E32217" w:rsidRDefault="00E32217" w:rsidP="00E32217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控制类：注册管理控制类，登录控制类，个人信息修改控制类，业务情况生成控制类，课程信息管理控制类，评分系统控制类，培训信息查看控制类，新培训申请控制类，付款系统控制类，通知管理控制类，课程学员信息控制类，签到系统控制类。</w:t>
      </w:r>
    </w:p>
    <w:p w14:paraId="0157AF56" w14:textId="4AEF3D94" w:rsidR="00DF6ECB" w:rsidRPr="00AD1F35" w:rsidRDefault="00E32217" w:rsidP="00AD1F35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实体类：用户个人信息，业务情况表，课程信息，用户评价单，培训信息，培训申请表，培训收支表，课程通知，学员信息表。</w:t>
      </w:r>
    </w:p>
    <w:p w14:paraId="16F82213" w14:textId="18D56867" w:rsidR="00F93B60" w:rsidRPr="004634B9" w:rsidRDefault="00F93B60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F93B60">
        <w:rPr>
          <w:noProof/>
          <w:sz w:val="24"/>
        </w:rPr>
        <w:lastRenderedPageBreak/>
        <w:drawing>
          <wp:inline distT="0" distB="0" distL="0" distR="0" wp14:anchorId="4E12E353" wp14:editId="23F33E63">
            <wp:extent cx="5274310" cy="2974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15F0" w14:textId="77777777" w:rsidR="00723834" w:rsidRPr="00845ECB" w:rsidRDefault="00BD052D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5" w:name="_Toc153397859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（领域类建模）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41260A">
        <w:rPr>
          <w:rFonts w:ascii="Times New Roman" w:hAnsi="Times New Roman" w:hint="eastAsia"/>
          <w:b w:val="0"/>
          <w:sz w:val="30"/>
          <w:szCs w:val="30"/>
          <w:lang w:eastAsia="zh-CN"/>
        </w:rPr>
        <w:t>领域类图（实体分析类图）</w:t>
      </w:r>
      <w:bookmarkEnd w:id="25"/>
    </w:p>
    <w:p w14:paraId="17CC6BA9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分析类图中的实体类，分析它们之间的关系，给出领域类图（即实体分析类图，必须包含关系、关系基数，最好列出主要属性）。</w:t>
      </w:r>
    </w:p>
    <w:p w14:paraId="184AFEB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实体分析类图</w:t>
      </w:r>
      <w:r>
        <w:rPr>
          <w:rFonts w:hint="eastAsia"/>
          <w:i/>
          <w:color w:val="FF0000"/>
          <w:sz w:val="24"/>
        </w:rPr>
        <w:t>】</w:t>
      </w:r>
    </w:p>
    <w:p w14:paraId="101A52D1" w14:textId="77777777" w:rsidR="001E7D8C" w:rsidRPr="001E7D8C" w:rsidRDefault="001E7D8C" w:rsidP="001E7D8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6" w:name="_Toc153397860"/>
      <w:r w:rsidRPr="001E7D8C">
        <w:rPr>
          <w:rFonts w:eastAsia="黑体" w:hint="eastAsia"/>
          <w:b w:val="0"/>
          <w:sz w:val="32"/>
          <w:szCs w:val="32"/>
          <w:lang w:eastAsia="zh-CN"/>
        </w:rPr>
        <w:t>系统</w:t>
      </w:r>
      <w:r>
        <w:rPr>
          <w:rFonts w:eastAsia="黑体" w:hint="eastAsia"/>
          <w:b w:val="0"/>
          <w:sz w:val="32"/>
          <w:szCs w:val="32"/>
          <w:lang w:eastAsia="zh-CN"/>
        </w:rPr>
        <w:t>设计</w:t>
      </w:r>
      <w:r w:rsidRPr="001E7D8C"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26"/>
    </w:p>
    <w:p w14:paraId="5CE7CAB8" w14:textId="77777777" w:rsidR="00723834" w:rsidRPr="00845ECB" w:rsidRDefault="0041260A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153397861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（分析类</w:t>
      </w:r>
      <w:r w:rsidR="006D08ED">
        <w:rPr>
          <w:rFonts w:ascii="Times New Roman" w:hAnsi="Times New Roman" w:hint="eastAsia"/>
          <w:b w:val="0"/>
          <w:sz w:val="30"/>
          <w:szCs w:val="30"/>
          <w:lang w:eastAsia="zh-CN"/>
        </w:rPr>
        <w:t>细化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设计类图</w:t>
      </w:r>
      <w:bookmarkEnd w:id="27"/>
      <w:r w:rsidR="0006700E"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4358CC2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分析类图，进行系统设计，给出设计类图，要求：①该类图中必须包含所有的实体类，但边界类和控制类可以不是全部的，至少包括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个边界类、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个控制类（建议跟“需求分析建模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”中选择的用例对应）；②尽量写全每个类的属性和操作，而且属性必须包括可见性、类型等，操作必须包括可见性，参数和返回值类型可以不写。</w:t>
      </w:r>
    </w:p>
    <w:p w14:paraId="409D958B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F04786">
        <w:rPr>
          <w:rFonts w:hint="eastAsia"/>
          <w:i/>
          <w:color w:val="FF0000"/>
          <w:sz w:val="24"/>
        </w:rPr>
        <w:t>设计类图</w:t>
      </w:r>
      <w:r>
        <w:rPr>
          <w:rFonts w:hint="eastAsia"/>
          <w:i/>
          <w:color w:val="FF0000"/>
          <w:sz w:val="24"/>
        </w:rPr>
        <w:t>】</w:t>
      </w:r>
    </w:p>
    <w:p w14:paraId="787EBC00" w14:textId="77777777" w:rsidR="00723834" w:rsidRPr="00845ECB" w:rsidRDefault="00C36AB1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8" w:name="_Toc153397862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7B6CDA" w:rsidRP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（数据库表结构设计）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物理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ERD</w:t>
      </w:r>
      <w:bookmarkEnd w:id="28"/>
    </w:p>
    <w:p w14:paraId="30FF4948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4.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设计类图中的实体类部分，完成物理</w:t>
      </w:r>
      <w:r w:rsidRPr="000268CA">
        <w:rPr>
          <w:rFonts w:hint="eastAsia"/>
          <w:color w:val="7030A0"/>
          <w:sz w:val="24"/>
        </w:rPr>
        <w:t>ERD</w:t>
      </w:r>
      <w:r w:rsidRPr="000268CA">
        <w:rPr>
          <w:rFonts w:hint="eastAsia"/>
          <w:color w:val="7030A0"/>
          <w:sz w:val="24"/>
        </w:rPr>
        <w:t>设计，其中属性类型必须按照具体的数据库系统的要求填写（可选熟悉的任何数据库系统，比如</w:t>
      </w:r>
      <w:r w:rsidRPr="000268CA">
        <w:rPr>
          <w:rFonts w:hint="eastAsia"/>
          <w:color w:val="7030A0"/>
          <w:sz w:val="24"/>
        </w:rPr>
        <w:t>MySQL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SQL-Server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Oracle</w:t>
      </w:r>
      <w:r w:rsidRPr="000268CA">
        <w:rPr>
          <w:rFonts w:hint="eastAsia"/>
          <w:color w:val="7030A0"/>
          <w:sz w:val="24"/>
        </w:rPr>
        <w:t>等，需要在报告中注明）。</w:t>
      </w:r>
    </w:p>
    <w:p w14:paraId="4CAB1D9B" w14:textId="77777777" w:rsidR="00B15801" w:rsidRDefault="00B15801" w:rsidP="00B15801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7569C" w:rsidRPr="00B15801">
        <w:rPr>
          <w:sz w:val="24"/>
        </w:rPr>
        <w:t>选用的数据库系统：</w:t>
      </w:r>
      <w:r w:rsidR="0087569C" w:rsidRPr="00B15801">
        <w:rPr>
          <w:color w:val="C00000"/>
          <w:sz w:val="24"/>
        </w:rPr>
        <w:t>XXXXXX</w:t>
      </w:r>
      <w:r w:rsidR="0087569C" w:rsidRPr="00B15801">
        <w:rPr>
          <w:sz w:val="24"/>
        </w:rPr>
        <w:t>数据库系统</w:t>
      </w:r>
    </w:p>
    <w:p w14:paraId="5B9BA3F7" w14:textId="77777777" w:rsidR="00F11BEF" w:rsidRPr="0012530C" w:rsidRDefault="00B15801" w:rsidP="0012530C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11BEF" w:rsidRPr="0012530C">
        <w:rPr>
          <w:rFonts w:hint="eastAsia"/>
          <w:i/>
          <w:color w:val="FF0000"/>
          <w:sz w:val="24"/>
        </w:rPr>
        <w:t>【插入</w:t>
      </w:r>
      <w:r w:rsidR="00F04786" w:rsidRPr="0012530C">
        <w:rPr>
          <w:rFonts w:hint="eastAsia"/>
          <w:i/>
          <w:color w:val="FF0000"/>
          <w:sz w:val="24"/>
        </w:rPr>
        <w:t>物理</w:t>
      </w:r>
      <w:r w:rsidR="00F04786" w:rsidRPr="0012530C">
        <w:rPr>
          <w:rFonts w:hint="eastAsia"/>
          <w:i/>
          <w:color w:val="FF0000"/>
          <w:sz w:val="24"/>
        </w:rPr>
        <w:t>ERD</w:t>
      </w:r>
      <w:r w:rsidR="00F11BEF" w:rsidRPr="0012530C">
        <w:rPr>
          <w:rFonts w:hint="eastAsia"/>
          <w:i/>
          <w:color w:val="FF0000"/>
          <w:sz w:val="24"/>
        </w:rPr>
        <w:t>图】</w:t>
      </w:r>
    </w:p>
    <w:p w14:paraId="7CEE20B4" w14:textId="5A617FEC" w:rsidR="00723834" w:rsidRDefault="005D5E78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9" w:name="_Toc153397863"/>
      <w:r>
        <w:rPr>
          <w:rFonts w:ascii="Times New Roman" w:hAnsi="Times New Roman"/>
          <w:b w:val="0"/>
          <w:sz w:val="30"/>
          <w:szCs w:val="30"/>
          <w:lang w:eastAsia="zh-CN"/>
        </w:rPr>
        <w:lastRenderedPageBreak/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（系统架构设计）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：系统网络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拓扑结构图</w:t>
      </w:r>
      <w:bookmarkEnd w:id="29"/>
    </w:p>
    <w:p w14:paraId="69756B5B" w14:textId="3C9AEF32" w:rsidR="004B0BF4" w:rsidRPr="004B0BF4" w:rsidRDefault="004B0BF4" w:rsidP="004B0BF4">
      <w:pPr>
        <w:rPr>
          <w:lang w:val="x-none"/>
        </w:rPr>
      </w:pPr>
      <w:r w:rsidRPr="004B0BF4">
        <w:rPr>
          <w:noProof/>
          <w:lang w:val="x-none"/>
        </w:rPr>
        <w:drawing>
          <wp:inline distT="0" distB="0" distL="0" distR="0" wp14:anchorId="1ED721CA" wp14:editId="29A45721">
            <wp:extent cx="5274310" cy="4001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734D" w14:textId="702F8FA3" w:rsidR="00723834" w:rsidRPr="00845ECB" w:rsidRDefault="004074FE" w:rsidP="00723834">
      <w:pPr>
        <w:pStyle w:val="2"/>
        <w:topLinePunct/>
        <w:adjustRightInd w:val="0"/>
        <w:snapToGrid w:val="0"/>
        <w:spacing w:before="120" w:after="120" w:line="300" w:lineRule="auto"/>
        <w:ind w:left="648" w:hangingChars="270" w:hanging="648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0" w:name="_Toc153397864"/>
      <w:r w:rsidRPr="004074FE">
        <w:rPr>
          <w:rFonts w:ascii="Times New Roman" w:eastAsia="宋体" w:hAnsi="Times New Roman"/>
          <w:b w:val="0"/>
          <w:bCs w:val="0"/>
          <w:color w:val="7030A0"/>
          <w:sz w:val="24"/>
          <w:szCs w:val="24"/>
          <w:lang w:val="en-US" w:eastAsia="zh-CN"/>
        </w:rPr>
        <w:t xml:space="preserve"> </w:t>
      </w:r>
      <w:r w:rsidR="001C65F4"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1C65F4"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系统设计建模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 w:rsidR="001C65F4">
        <w:rPr>
          <w:rFonts w:ascii="Times New Roman" w:hAnsi="Times New Roman" w:hint="eastAsia"/>
          <w:b w:val="0"/>
          <w:sz w:val="30"/>
          <w:szCs w:val="30"/>
          <w:lang w:eastAsia="zh-CN"/>
        </w:rPr>
        <w:t>（系统功能设计）：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时序图</w:t>
      </w:r>
      <w:r w:rsidR="00497E9E">
        <w:rPr>
          <w:rFonts w:ascii="Times New Roman" w:hAnsi="Times New Roman"/>
          <w:b w:val="0"/>
          <w:sz w:val="30"/>
          <w:szCs w:val="30"/>
          <w:lang w:eastAsia="zh-CN"/>
        </w:rPr>
        <w:t>/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功能逻辑流程图</w:t>
      </w:r>
      <w:bookmarkEnd w:id="30"/>
    </w:p>
    <w:p w14:paraId="260221A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EB6473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，①给出未来系统的功能结构划分图，同时②选择至少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个具体功能，进行详细设计，给出其对应的时序图或者功能逻辑流程图。</w:t>
      </w:r>
    </w:p>
    <w:p w14:paraId="3AD28F03" w14:textId="77777777" w:rsidR="00F11BEF" w:rsidRDefault="00F11BEF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60540E">
        <w:rPr>
          <w:rFonts w:hint="eastAsia"/>
          <w:i/>
          <w:color w:val="FF0000"/>
          <w:sz w:val="24"/>
        </w:rPr>
        <w:t>时序图</w:t>
      </w:r>
      <w:r w:rsidR="004E0BA9">
        <w:rPr>
          <w:rFonts w:hint="eastAsia"/>
          <w:i/>
          <w:color w:val="FF0000"/>
          <w:sz w:val="24"/>
        </w:rPr>
        <w:t>1</w:t>
      </w:r>
      <w:r w:rsidR="0060540E">
        <w:rPr>
          <w:rFonts w:hint="eastAsia"/>
          <w:i/>
          <w:color w:val="FF0000"/>
          <w:sz w:val="24"/>
        </w:rPr>
        <w:t>或功能逻辑流程图</w:t>
      </w:r>
      <w:r w:rsidR="004E0BA9"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3AC54387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CBC58ED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】</w:t>
      </w:r>
    </w:p>
    <w:p w14:paraId="20AC4F7F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0D7274FC" w14:textId="77777777" w:rsidR="00723834" w:rsidRPr="00845ECB" w:rsidRDefault="00497E9E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1" w:name="_Toc153397865"/>
      <w:r>
        <w:rPr>
          <w:rFonts w:ascii="Times New Roman" w:hAnsi="Times New Roman"/>
          <w:b w:val="0"/>
          <w:sz w:val="30"/>
          <w:szCs w:val="30"/>
          <w:lang w:eastAsia="zh-CN"/>
        </w:rPr>
        <w:t>4.5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界面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报表</w:t>
      </w:r>
      <w:bookmarkEnd w:id="31"/>
    </w:p>
    <w:p w14:paraId="7AFEA3B6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60540E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，①选择至少</w:t>
      </w:r>
      <w:r w:rsidRPr="000268CA">
        <w:rPr>
          <w:rFonts w:hint="eastAsia"/>
          <w:color w:val="7030A0"/>
          <w:sz w:val="24"/>
        </w:rPr>
        <w:t>2</w:t>
      </w:r>
      <w:r w:rsidRPr="000268CA">
        <w:rPr>
          <w:rFonts w:hint="eastAsia"/>
          <w:color w:val="7030A0"/>
          <w:sz w:val="24"/>
        </w:rPr>
        <w:t>个人机交互过程相对较复杂的系统功能，进行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界面设计；②至少选择</w:t>
      </w:r>
      <w:r w:rsidRPr="000268CA">
        <w:rPr>
          <w:rFonts w:hint="eastAsia"/>
          <w:color w:val="7030A0"/>
          <w:sz w:val="24"/>
        </w:rPr>
        <w:t>1</w:t>
      </w:r>
      <w:r w:rsidRPr="000268CA">
        <w:rPr>
          <w:rFonts w:hint="eastAsia"/>
          <w:color w:val="7030A0"/>
          <w:sz w:val="24"/>
        </w:rPr>
        <w:t>种数据报表，进行报表格式设计。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、报表设计只要给出低保真度的原型设计即可（若能给出可进化的高保真度原型更好）。</w:t>
      </w:r>
    </w:p>
    <w:p w14:paraId="15DB77DA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1F91AE0E" w14:textId="77777777" w:rsidR="00696903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2CF09FB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lastRenderedPageBreak/>
        <w:t>… …</w:t>
      </w:r>
    </w:p>
    <w:p w14:paraId="4BBEB32E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</w:t>
      </w:r>
    </w:p>
    <w:p w14:paraId="6DECD31C" w14:textId="77777777" w:rsidR="00532441" w:rsidRDefault="00532441" w:rsidP="00696903">
      <w:pPr>
        <w:adjustRightInd w:val="0"/>
        <w:snapToGrid w:val="0"/>
        <w:rPr>
          <w:i/>
          <w:color w:val="C00000"/>
          <w:sz w:val="24"/>
        </w:rPr>
      </w:pPr>
      <w:r w:rsidRPr="00532441">
        <w:rPr>
          <w:i/>
          <w:color w:val="C00000"/>
          <w:sz w:val="24"/>
        </w:rPr>
        <w:t>… …</w:t>
      </w:r>
    </w:p>
    <w:p w14:paraId="316BCC7D" w14:textId="77777777" w:rsidR="009D1B68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2" w:name="_Toc153397866"/>
      <w:r>
        <w:rPr>
          <w:rFonts w:eastAsia="黑体" w:hint="eastAsia"/>
          <w:b w:val="0"/>
          <w:sz w:val="32"/>
          <w:szCs w:val="32"/>
          <w:lang w:eastAsia="zh-CN"/>
        </w:rPr>
        <w:t>原型系统</w:t>
      </w:r>
      <w:r w:rsidR="00703888">
        <w:rPr>
          <w:rFonts w:eastAsia="黑体" w:hint="eastAsia"/>
          <w:b w:val="0"/>
          <w:sz w:val="32"/>
          <w:szCs w:val="32"/>
          <w:lang w:eastAsia="zh-CN"/>
        </w:rPr>
        <w:t>UI</w:t>
      </w:r>
      <w:r>
        <w:rPr>
          <w:rFonts w:eastAsia="黑体" w:hint="eastAsia"/>
          <w:b w:val="0"/>
          <w:sz w:val="32"/>
          <w:szCs w:val="32"/>
          <w:lang w:eastAsia="zh-CN"/>
        </w:rPr>
        <w:t>截图</w:t>
      </w:r>
      <w:bookmarkEnd w:id="32"/>
    </w:p>
    <w:p w14:paraId="0F909FDE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 w:rsidRPr="009D1B68">
        <w:rPr>
          <w:rFonts w:hint="eastAsia"/>
          <w:color w:val="7030A0"/>
          <w:sz w:val="24"/>
        </w:rPr>
        <w:t>1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3A51D3ED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703C017D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2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91202CF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53029657" w14:textId="77777777" w:rsidR="009D1B68" w:rsidRDefault="009D1B68" w:rsidP="009D1B68">
      <w:r>
        <w:t>….</w:t>
      </w:r>
    </w:p>
    <w:p w14:paraId="254E6AF6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i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C6A33A9" w14:textId="77777777" w:rsidR="009D1B68" w:rsidRP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i</w:t>
      </w:r>
      <w:r>
        <w:rPr>
          <w:rFonts w:hint="eastAsia"/>
          <w:i/>
          <w:color w:val="FF0000"/>
          <w:sz w:val="24"/>
        </w:rPr>
        <w:t>】</w:t>
      </w:r>
    </w:p>
    <w:p w14:paraId="214CC180" w14:textId="77777777" w:rsidR="00723834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3" w:name="_Toc153397867"/>
      <w:r>
        <w:rPr>
          <w:rFonts w:eastAsia="黑体" w:hint="eastAsia"/>
          <w:b w:val="0"/>
          <w:sz w:val="32"/>
          <w:szCs w:val="32"/>
          <w:lang w:eastAsia="zh-CN"/>
        </w:rPr>
        <w:t>团</w:t>
      </w:r>
      <w:r w:rsidR="00197C95">
        <w:rPr>
          <w:rFonts w:eastAsia="黑体" w:hint="eastAsia"/>
          <w:b w:val="0"/>
          <w:sz w:val="32"/>
          <w:szCs w:val="32"/>
          <w:lang w:eastAsia="zh-CN"/>
        </w:rPr>
        <w:t>队合作、收获与体会</w:t>
      </w:r>
      <w:bookmarkEnd w:id="33"/>
    </w:p>
    <w:p w14:paraId="18A7FC95" w14:textId="77777777" w:rsidR="00197C95" w:rsidRP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4" w:name="_Toc153397868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197C95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团队分工及合作情况：</w:t>
      </w:r>
      <w:bookmarkEnd w:id="34"/>
    </w:p>
    <w:tbl>
      <w:tblPr>
        <w:tblW w:w="7411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3192"/>
        <w:gridCol w:w="817"/>
      </w:tblGrid>
      <w:tr w:rsidR="009D1B68" w:rsidRPr="001142A9" w14:paraId="63FC59EB" w14:textId="77777777" w:rsidTr="000D794A">
        <w:trPr>
          <w:trHeight w:val="163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F9192A1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0EB314AA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b/>
                <w:szCs w:val="21"/>
              </w:rPr>
              <w:t>姓名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72C8013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D575E7">
              <w:rPr>
                <w:b/>
                <w:szCs w:val="21"/>
              </w:rPr>
              <w:t>学号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513A02DD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D575E7">
              <w:rPr>
                <w:rFonts w:hint="eastAsia"/>
                <w:b/>
                <w:szCs w:val="21"/>
              </w:rPr>
              <w:t>承担工作</w:t>
            </w:r>
            <w:r>
              <w:rPr>
                <w:rFonts w:hint="eastAsia"/>
                <w:b/>
                <w:szCs w:val="21"/>
              </w:rPr>
              <w:t>任务</w:t>
            </w:r>
            <w:r w:rsidRPr="00D575E7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817" w:type="dxa"/>
            <w:vAlign w:val="center"/>
          </w:tcPr>
          <w:p w14:paraId="398CA756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排序</w:t>
            </w:r>
          </w:p>
        </w:tc>
      </w:tr>
      <w:tr w:rsidR="009D1B68" w:rsidRPr="001142A9" w14:paraId="74A1652D" w14:textId="77777777" w:rsidTr="000D794A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31277BE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组长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6889907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516375B0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FA6BA19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6A3E5720" w14:textId="21AE8713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6D1089A4" w14:textId="77777777" w:rsidTr="000D794A">
        <w:trPr>
          <w:trHeight w:val="565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B3678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397B3BB" w14:textId="1E63A93A" w:rsidR="009D1B68" w:rsidRPr="00D575E7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罗煜婷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1DD6F95B" w14:textId="6A476586" w:rsidR="009D1B68" w:rsidRPr="000D794A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2</w:t>
            </w:r>
            <w:r w:rsidRPr="000D794A">
              <w:rPr>
                <w:szCs w:val="21"/>
              </w:rPr>
              <w:t>022111435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5F2E6F1" w14:textId="1C4E8348" w:rsidR="000D794A" w:rsidRDefault="000D794A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820F83">
              <w:rPr>
                <w:rFonts w:hint="eastAsia"/>
                <w:szCs w:val="21"/>
              </w:rPr>
              <w:t>需求分析，撰写报告“</w:t>
            </w:r>
            <w:r w:rsidR="00820F83">
              <w:rPr>
                <w:szCs w:val="21"/>
              </w:rPr>
              <w:t xml:space="preserve">1 </w:t>
            </w:r>
            <w:r w:rsidR="00820F83">
              <w:rPr>
                <w:rFonts w:hint="eastAsia"/>
                <w:szCs w:val="21"/>
              </w:rPr>
              <w:t>需求分析与描述”</w:t>
            </w:r>
          </w:p>
          <w:p w14:paraId="5B28EB9A" w14:textId="1D434097" w:rsidR="009D1B68" w:rsidRPr="000D794A" w:rsidRDefault="00820F83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涉众分析和顶层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FD</w:t>
            </w:r>
            <w:r>
              <w:rPr>
                <w:rFonts w:hint="eastAsia"/>
                <w:szCs w:val="21"/>
              </w:rPr>
              <w:t>建模，撰写报告“</w:t>
            </w:r>
            <w:r w:rsidRPr="00820F83">
              <w:rPr>
                <w:rFonts w:hint="eastAsia"/>
                <w:szCs w:val="21"/>
              </w:rPr>
              <w:t>需求分析建模</w:t>
            </w:r>
            <w:r w:rsidRPr="00820F83">
              <w:rPr>
                <w:rFonts w:hint="eastAsia"/>
                <w:szCs w:val="21"/>
              </w:rPr>
              <w:t>1</w:t>
            </w:r>
            <w:r w:rsidRPr="00820F83">
              <w:rPr>
                <w:rFonts w:hint="eastAsia"/>
                <w:szCs w:val="21"/>
              </w:rPr>
              <w:t>（涉众分析）：顶层</w:t>
            </w:r>
            <w:r w:rsidRPr="00820F83">
              <w:rPr>
                <w:rFonts w:hint="eastAsia"/>
                <w:szCs w:val="21"/>
              </w:rPr>
              <w:t>DFD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817" w:type="dxa"/>
            <w:vAlign w:val="center"/>
          </w:tcPr>
          <w:p w14:paraId="4BE36117" w14:textId="3F809D86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35F8F0E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2E7D5410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190EAA7A" w14:textId="77FDEF3E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王元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2AEDACB" w14:textId="1C9C5284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szCs w:val="21"/>
              </w:rPr>
              <w:t>2021113669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726D5056" w14:textId="1D2DDE69" w:rsidR="00F84472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功能需求分析，构建系统用例图，用例规约</w:t>
            </w:r>
            <w:r w:rsidRPr="007E26EC">
              <w:rPr>
                <w:rFonts w:hint="eastAsia"/>
                <w:szCs w:val="21"/>
              </w:rPr>
              <w:t>+</w:t>
            </w:r>
            <w:r w:rsidRPr="007E26EC">
              <w:rPr>
                <w:rFonts w:hint="eastAsia"/>
                <w:szCs w:val="21"/>
              </w:rPr>
              <w:t>活动图构建，</w:t>
            </w:r>
            <w:r w:rsidRPr="007E26EC">
              <w:rPr>
                <w:rFonts w:hint="eastAsia"/>
                <w:szCs w:val="21"/>
              </w:rPr>
              <w:t>BCE</w:t>
            </w:r>
            <w:r w:rsidRPr="007E26EC">
              <w:rPr>
                <w:rFonts w:hint="eastAsia"/>
                <w:szCs w:val="21"/>
              </w:rPr>
              <w:t>类图构建</w:t>
            </w:r>
          </w:p>
          <w:p w14:paraId="690C7ABB" w14:textId="09969F63" w:rsidR="009D1B68" w:rsidRPr="007E26EC" w:rsidRDefault="00F84472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7E26EC">
              <w:rPr>
                <w:rFonts w:hint="eastAsia"/>
                <w:szCs w:val="21"/>
              </w:rPr>
              <w:t>撰写报告</w:t>
            </w:r>
            <w:r w:rsidRPr="007E26EC">
              <w:rPr>
                <w:rFonts w:hint="eastAsia"/>
                <w:szCs w:val="21"/>
              </w:rPr>
              <w:t>2</w:t>
            </w:r>
            <w:r w:rsidRPr="007E26EC">
              <w:rPr>
                <w:szCs w:val="21"/>
              </w:rPr>
              <w:t>.2-3.1</w:t>
            </w:r>
          </w:p>
        </w:tc>
        <w:tc>
          <w:tcPr>
            <w:tcW w:w="817" w:type="dxa"/>
            <w:vAlign w:val="center"/>
          </w:tcPr>
          <w:p w14:paraId="1ECD41BC" w14:textId="4427EB4E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02C3D45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3FFEA0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4BC29FA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473CCF2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98A1C61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726FA57A" w14:textId="4A7AF011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A39BADA" w14:textId="77777777" w:rsidTr="000D794A">
        <w:trPr>
          <w:trHeight w:val="547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C3754F5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1C3337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89B1F3F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20A8FD3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0A3C66A0" w14:textId="6958A91F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23C215EA" w14:textId="77777777" w:rsidR="00197C95" w:rsidRPr="00197C95" w:rsidRDefault="00197C95" w:rsidP="00197C95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  <w:r w:rsidRPr="00197C95">
        <w:rPr>
          <w:rFonts w:hint="eastAsia"/>
          <w:color w:val="C00000"/>
          <w:sz w:val="24"/>
        </w:rPr>
        <w:t>【注：必须</w:t>
      </w:r>
      <w:r>
        <w:rPr>
          <w:rFonts w:hint="eastAsia"/>
          <w:color w:val="C00000"/>
          <w:sz w:val="24"/>
        </w:rPr>
        <w:t>按照实际贡献情况</w:t>
      </w:r>
      <w:r w:rsidRPr="00197C95">
        <w:rPr>
          <w:rFonts w:hint="eastAsia"/>
          <w:color w:val="C00000"/>
          <w:sz w:val="24"/>
        </w:rPr>
        <w:t>客观</w:t>
      </w:r>
      <w:r>
        <w:rPr>
          <w:rFonts w:hint="eastAsia"/>
          <w:color w:val="C00000"/>
          <w:sz w:val="24"/>
        </w:rPr>
        <w:t>地</w:t>
      </w:r>
      <w:r w:rsidRPr="00197C95">
        <w:rPr>
          <w:rFonts w:hint="eastAsia"/>
          <w:color w:val="C00000"/>
          <w:sz w:val="24"/>
        </w:rPr>
        <w:t>填写上表</w:t>
      </w:r>
      <w:r>
        <w:rPr>
          <w:rFonts w:hint="eastAsia"/>
          <w:color w:val="C00000"/>
          <w:sz w:val="24"/>
        </w:rPr>
        <w:t>，贡献排序方法：用</w:t>
      </w:r>
      <w:r>
        <w:rPr>
          <w:rFonts w:hint="eastAsia"/>
          <w:color w:val="C00000"/>
          <w:sz w:val="24"/>
        </w:rPr>
        <w:t>1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来排序</w:t>
      </w:r>
      <w:r w:rsidR="00800E20">
        <w:rPr>
          <w:rFonts w:hint="eastAsia"/>
          <w:color w:val="C00000"/>
          <w:sz w:val="24"/>
        </w:rPr>
        <w:t>，比如：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3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等等</w:t>
      </w:r>
      <w:r w:rsidRPr="00197C95">
        <w:rPr>
          <w:rFonts w:hint="eastAsia"/>
          <w:color w:val="C00000"/>
          <w:sz w:val="24"/>
        </w:rPr>
        <w:t>】</w:t>
      </w:r>
    </w:p>
    <w:p w14:paraId="67CF67E1" w14:textId="77777777" w:rsid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5" w:name="_Toc153397869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 xml:space="preserve">2 </w:t>
      </w:r>
      <w:r w:rsidR="00800E20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收获、认识、体会、感悟</w:t>
      </w:r>
      <w:bookmarkEnd w:id="35"/>
    </w:p>
    <w:p w14:paraId="1AD11395" w14:textId="77777777" w:rsidR="00800E20" w:rsidRPr="00800E20" w:rsidRDefault="00800E20" w:rsidP="00800E20">
      <w:pPr>
        <w:adjustRightInd w:val="0"/>
        <w:snapToGrid w:val="0"/>
        <w:spacing w:beforeLines="50" w:before="156" w:line="300" w:lineRule="auto"/>
        <w:ind w:firstLineChars="200" w:firstLine="480"/>
      </w:pPr>
      <w:r>
        <w:rPr>
          <w:rFonts w:hint="eastAsia"/>
          <w:i/>
          <w:color w:val="FF0000"/>
          <w:sz w:val="24"/>
        </w:rPr>
        <w:t>【</w:t>
      </w:r>
      <w:r w:rsidRPr="00B85B52">
        <w:rPr>
          <w:rFonts w:hint="eastAsia"/>
          <w:i/>
          <w:color w:val="FF0000"/>
          <w:sz w:val="24"/>
        </w:rPr>
        <w:t>写一下针对</w:t>
      </w:r>
      <w:r>
        <w:rPr>
          <w:rFonts w:hint="eastAsia"/>
          <w:i/>
          <w:color w:val="FF0000"/>
          <w:sz w:val="24"/>
        </w:rPr>
        <w:t>“需求</w:t>
      </w:r>
      <w:r w:rsidRPr="00B85B52">
        <w:rPr>
          <w:rFonts w:hint="eastAsia"/>
          <w:i/>
          <w:color w:val="FF0000"/>
          <w:sz w:val="24"/>
        </w:rPr>
        <w:t>分析与</w:t>
      </w:r>
      <w:r>
        <w:rPr>
          <w:rFonts w:hint="eastAsia"/>
          <w:i/>
          <w:color w:val="FF0000"/>
          <w:sz w:val="24"/>
        </w:rPr>
        <w:t>系统</w:t>
      </w:r>
      <w:r w:rsidRPr="00B85B52">
        <w:rPr>
          <w:rFonts w:hint="eastAsia"/>
          <w:i/>
          <w:color w:val="FF0000"/>
          <w:sz w:val="24"/>
        </w:rPr>
        <w:t>设计</w:t>
      </w:r>
      <w:r>
        <w:rPr>
          <w:rFonts w:hint="eastAsia"/>
          <w:i/>
          <w:color w:val="FF0000"/>
          <w:sz w:val="24"/>
        </w:rPr>
        <w:t>”综合实践项目过程</w:t>
      </w:r>
      <w:r w:rsidRPr="00B85B52">
        <w:rPr>
          <w:rFonts w:hint="eastAsia"/>
          <w:i/>
          <w:color w:val="FF0000"/>
          <w:sz w:val="24"/>
        </w:rPr>
        <w:t>的</w:t>
      </w:r>
      <w:r>
        <w:rPr>
          <w:rFonts w:hint="eastAsia"/>
          <w:i/>
          <w:color w:val="FF0000"/>
          <w:sz w:val="24"/>
        </w:rPr>
        <w:t>收获、</w:t>
      </w:r>
      <w:r w:rsidRPr="00B85B52">
        <w:rPr>
          <w:rFonts w:hint="eastAsia"/>
          <w:i/>
          <w:color w:val="FF0000"/>
          <w:sz w:val="24"/>
        </w:rPr>
        <w:t>认识、体会、感悟等</w:t>
      </w:r>
      <w:r w:rsidRPr="00B85B52">
        <w:rPr>
          <w:i/>
          <w:color w:val="FF0000"/>
          <w:sz w:val="24"/>
        </w:rPr>
        <w:t>…</w:t>
      </w:r>
      <w:r>
        <w:rPr>
          <w:rFonts w:hint="eastAsia"/>
          <w:i/>
          <w:color w:val="FF0000"/>
          <w:sz w:val="24"/>
        </w:rPr>
        <w:t>（每个团队成员都要写）】</w:t>
      </w:r>
    </w:p>
    <w:p w14:paraId="79372E70" w14:textId="0FDD6FFF" w:rsidR="00820F83" w:rsidRPr="00820F83" w:rsidRDefault="00820F83" w:rsidP="00820F83">
      <w:pPr>
        <w:adjustRightInd w:val="0"/>
        <w:snapToGrid w:val="0"/>
        <w:spacing w:line="300" w:lineRule="auto"/>
        <w:rPr>
          <w:sz w:val="24"/>
        </w:rPr>
      </w:pPr>
      <w:r w:rsidRPr="00820F83">
        <w:rPr>
          <w:rFonts w:hint="eastAsia"/>
          <w:sz w:val="24"/>
        </w:rPr>
        <w:t>罗煜婷</w:t>
      </w:r>
      <w:r w:rsidR="00800E20" w:rsidRPr="00820F83">
        <w:rPr>
          <w:rFonts w:hint="eastAsia"/>
          <w:sz w:val="24"/>
        </w:rPr>
        <w:t>：</w:t>
      </w:r>
    </w:p>
    <w:p w14:paraId="3B7BFCDC" w14:textId="23333142" w:rsidR="00783D5C" w:rsidRDefault="00820F83" w:rsidP="00783D5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在项目实践中，我针对</w:t>
      </w:r>
      <w:r w:rsidR="001278BF">
        <w:rPr>
          <w:rFonts w:hint="eastAsia"/>
          <w:sz w:val="24"/>
        </w:rPr>
        <w:t>需求描述进行了比较完整的需求分析和撰写。从需求描述到需求文档，可以说既容易，又不容易</w:t>
      </w:r>
      <w:r w:rsidR="00A938F3">
        <w:rPr>
          <w:rFonts w:hint="eastAsia"/>
          <w:sz w:val="24"/>
        </w:rPr>
        <w:t>。</w:t>
      </w:r>
      <w:r w:rsidR="001278BF">
        <w:rPr>
          <w:rFonts w:hint="eastAsia"/>
          <w:sz w:val="24"/>
        </w:rPr>
        <w:t>容易在</w:t>
      </w:r>
      <w:r w:rsidR="00A938F3">
        <w:rPr>
          <w:rFonts w:hint="eastAsia"/>
          <w:sz w:val="24"/>
        </w:rPr>
        <w:t>需求几乎是明朗的，从业务描述中可以比较容易地提取出需求，需求可以通过一个或几个简单的步骤完成，且描述中已经给出了让用户使用起来更容易的做法，几乎没有隐藏的需求。而不容易在我的经验不足和一些其他考虑，经验不足使得我无法确定我提取出的需求和数据项是否是合理的</w:t>
      </w:r>
      <w:r w:rsidR="00A26958">
        <w:rPr>
          <w:rFonts w:hint="eastAsia"/>
          <w:sz w:val="24"/>
        </w:rPr>
        <w:t>，也不确定格式是否正确</w:t>
      </w:r>
      <w:r w:rsidR="00A938F3">
        <w:rPr>
          <w:rFonts w:hint="eastAsia"/>
          <w:sz w:val="24"/>
        </w:rPr>
        <w:t>；又从作业的角度考虑，添加这些内容会不会造成错误，或者给其他成员带来超额的工作</w:t>
      </w:r>
      <w:r w:rsidR="00A26958">
        <w:rPr>
          <w:rFonts w:hint="eastAsia"/>
          <w:sz w:val="24"/>
        </w:rPr>
        <w:t>……总之在仅有纸质文档的情况下，没有机会与“业务人员”进行交流，仍感觉到文档编写的不足。</w:t>
      </w:r>
    </w:p>
    <w:p w14:paraId="61E903BC" w14:textId="186648CE" w:rsidR="00800E20" w:rsidRPr="00820F83" w:rsidRDefault="00A26958" w:rsidP="00820F83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为了更好地完成项目，我查阅</w:t>
      </w:r>
      <w:r w:rsidR="001278BF">
        <w:rPr>
          <w:rFonts w:hint="eastAsia"/>
          <w:sz w:val="24"/>
        </w:rPr>
        <w:t>了一些纸质书籍和电子资料，</w:t>
      </w:r>
      <w:r>
        <w:rPr>
          <w:rFonts w:hint="eastAsia"/>
          <w:sz w:val="24"/>
        </w:rPr>
        <w:t>但是发现主流的需求规格说明书的撰写与作业的格式并不相同，直接在网上找资料也难以解答遇到的特定问题，</w:t>
      </w:r>
      <w:r w:rsidR="00783D5C">
        <w:rPr>
          <w:rFonts w:hint="eastAsia"/>
          <w:sz w:val="24"/>
        </w:rPr>
        <w:t>使用工具进行建模时，由于对工具的不熟练，过程感觉非常烦躁，所幸最后解决了问题，</w:t>
      </w:r>
      <w:r>
        <w:rPr>
          <w:rFonts w:hint="eastAsia"/>
          <w:sz w:val="24"/>
        </w:rPr>
        <w:t>让我感觉到资料的欠缺与“经验”的重要性。要成为一个合格的分析人员，还需要更多的联系和实际操作，才能在试错和交付中积累出成功的经验。</w:t>
      </w:r>
    </w:p>
    <w:p w14:paraId="2FEF4E10" w14:textId="77777777" w:rsidR="00473567" w:rsidRDefault="00473567" w:rsidP="00066DD7">
      <w:pPr>
        <w:adjustRightInd w:val="0"/>
        <w:snapToGrid w:val="0"/>
        <w:spacing w:line="300" w:lineRule="auto"/>
        <w:rPr>
          <w:sz w:val="24"/>
        </w:rPr>
      </w:pPr>
    </w:p>
    <w:p w14:paraId="3098C67A" w14:textId="77777777" w:rsidR="00473567" w:rsidRDefault="00E630DF" w:rsidP="00066DD7">
      <w:pPr>
        <w:adjustRightInd w:val="0"/>
        <w:snapToGrid w:val="0"/>
        <w:spacing w:line="300" w:lineRule="auto"/>
        <w:rPr>
          <w:sz w:val="24"/>
        </w:rPr>
      </w:pPr>
      <w:r w:rsidRPr="0021274C">
        <w:rPr>
          <w:rFonts w:hint="eastAsia"/>
          <w:sz w:val="24"/>
        </w:rPr>
        <w:t>王元：</w:t>
      </w:r>
    </w:p>
    <w:p w14:paraId="50E76843" w14:textId="0A927B81" w:rsidR="00066DD7" w:rsidRDefault="0021274C" w:rsidP="00473567">
      <w:pPr>
        <w:adjustRightInd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由于在课程学习阶段老师布置的建模任务模型较为简单，</w:t>
      </w:r>
      <w:r w:rsidR="008F4961">
        <w:rPr>
          <w:rFonts w:hint="eastAsia"/>
          <w:sz w:val="24"/>
        </w:rPr>
        <w:t>系统用例分析起来也很清晰明了，</w:t>
      </w:r>
      <w:r>
        <w:rPr>
          <w:rFonts w:hint="eastAsia"/>
          <w:sz w:val="24"/>
        </w:rPr>
        <w:t>我一直认为系统设计阶段是较为简单和迅速的，</w:t>
      </w:r>
      <w:r w:rsidR="00BB62D4">
        <w:rPr>
          <w:rFonts w:hint="eastAsia"/>
          <w:sz w:val="24"/>
        </w:rPr>
        <w:t>并且对该阶段的重要性有所轻视，</w:t>
      </w:r>
      <w:r w:rsidR="008F4961">
        <w:rPr>
          <w:rFonts w:hint="eastAsia"/>
          <w:sz w:val="24"/>
        </w:rPr>
        <w:t>但是在本次大作业中，我</w:t>
      </w:r>
      <w:r w:rsidR="0015603E">
        <w:rPr>
          <w:rFonts w:hint="eastAsia"/>
          <w:sz w:val="24"/>
        </w:rPr>
        <w:t>第一次遇</w:t>
      </w:r>
      <w:r w:rsidR="008F4961">
        <w:rPr>
          <w:rFonts w:hint="eastAsia"/>
          <w:sz w:val="24"/>
        </w:rPr>
        <w:t>到了</w:t>
      </w:r>
      <w:r w:rsidR="0015603E">
        <w:rPr>
          <w:rFonts w:hint="eastAsia"/>
          <w:sz w:val="24"/>
        </w:rPr>
        <w:t>一个完整的用户系统分析建模需求，即使老师已经将需求描述的很清晰，我依然在用例分析和绘图中遇到了很多问题，</w:t>
      </w:r>
      <w:r w:rsidR="00066DD7">
        <w:rPr>
          <w:rFonts w:hint="eastAsia"/>
          <w:sz w:val="24"/>
        </w:rPr>
        <w:t>幸运的是通过查阅文档和小组成员的相互协作，我较为顺利的完成了工作。</w:t>
      </w:r>
    </w:p>
    <w:p w14:paraId="43411D83" w14:textId="1BA259B6" w:rsidR="00800E20" w:rsidRPr="0021274C" w:rsidRDefault="00066DD7" w:rsidP="00066DD7">
      <w:pPr>
        <w:adjustRightInd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经过本次实验，</w:t>
      </w:r>
      <w:r w:rsidR="00BB62D4">
        <w:rPr>
          <w:rFonts w:hint="eastAsia"/>
          <w:sz w:val="24"/>
        </w:rPr>
        <w:t>深刻认识到了需求分析阶段的困难之处，也更加明白了</w:t>
      </w:r>
      <w:r w:rsidR="005D0B8A">
        <w:rPr>
          <w:rFonts w:hint="eastAsia"/>
          <w:sz w:val="24"/>
        </w:rPr>
        <w:t>分析建模阶段的重要性，</w:t>
      </w:r>
      <w:r>
        <w:rPr>
          <w:rFonts w:hint="eastAsia"/>
          <w:sz w:val="24"/>
        </w:rPr>
        <w:t>明白了一个清晰良好的分析建模对后续代码开发工作和优化的</w:t>
      </w:r>
      <w:r w:rsidR="0049630B">
        <w:rPr>
          <w:rFonts w:hint="eastAsia"/>
          <w:sz w:val="24"/>
        </w:rPr>
        <w:t>重要性。</w:t>
      </w:r>
      <w:r w:rsidR="008F4961" w:rsidRPr="0021274C">
        <w:rPr>
          <w:sz w:val="24"/>
        </w:rPr>
        <w:t xml:space="preserve"> </w:t>
      </w:r>
    </w:p>
    <w:p w14:paraId="3415F8BE" w14:textId="77777777" w:rsidR="00800E20" w:rsidRPr="00800E20" w:rsidRDefault="00800E20" w:rsidP="00820F83">
      <w:pPr>
        <w:adjustRightInd w:val="0"/>
        <w:snapToGrid w:val="0"/>
        <w:spacing w:line="300" w:lineRule="auto"/>
        <w:rPr>
          <w:color w:val="7030A0"/>
          <w:sz w:val="24"/>
        </w:rPr>
      </w:pPr>
      <w:r w:rsidRPr="00800E20">
        <w:rPr>
          <w:color w:val="7030A0"/>
          <w:sz w:val="24"/>
        </w:rPr>
        <w:t>… …</w:t>
      </w:r>
    </w:p>
    <w:sectPr w:rsidR="00800E20" w:rsidRPr="00800E20" w:rsidSect="008B3182">
      <w:headerReference w:type="firs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476E" w14:textId="77777777" w:rsidR="00333938" w:rsidRDefault="00333938">
      <w:r>
        <w:separator/>
      </w:r>
    </w:p>
  </w:endnote>
  <w:endnote w:type="continuationSeparator" w:id="0">
    <w:p w14:paraId="228D1778" w14:textId="77777777" w:rsidR="00333938" w:rsidRDefault="00333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F5AB" w14:textId="77777777" w:rsidR="000C4B09" w:rsidRDefault="000C4B09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B229961" w14:textId="77777777" w:rsidR="000C4B09" w:rsidRDefault="000C4B0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3B59" w14:textId="77777777" w:rsidR="000C4B09" w:rsidRDefault="000C4B09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03888">
      <w:rPr>
        <w:rStyle w:val="a3"/>
        <w:noProof/>
      </w:rPr>
      <w:t>5</w:t>
    </w:r>
    <w:r>
      <w:rPr>
        <w:rStyle w:val="a3"/>
      </w:rPr>
      <w:fldChar w:fldCharType="end"/>
    </w:r>
  </w:p>
  <w:p w14:paraId="19F68EC4" w14:textId="77777777" w:rsidR="000C4B09" w:rsidRDefault="000C4B09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FE643A" wp14:editId="0D57F1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3C1CE" w14:textId="77777777" w:rsidR="000C4B09" w:rsidRDefault="000C4B09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FE643A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" filled="f" stroked="f">
              <v:textbox style="mso-fit-shape-to-text:t" inset="0,0,0,0">
                <w:txbxContent>
                  <w:p w14:paraId="01E3C1CE" w14:textId="77777777" w:rsidR="000C4B09" w:rsidRDefault="000C4B09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4ECB" w14:textId="77777777" w:rsidR="00333938" w:rsidRDefault="00333938">
      <w:r>
        <w:separator/>
      </w:r>
    </w:p>
  </w:footnote>
  <w:footnote w:type="continuationSeparator" w:id="0">
    <w:p w14:paraId="5D1BD122" w14:textId="77777777" w:rsidR="00333938" w:rsidRDefault="00333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AC0E" w14:textId="77777777" w:rsidR="000C4B09" w:rsidRDefault="000C4B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A5A2" w14:textId="77777777" w:rsidR="000C4B09" w:rsidRPr="00491356" w:rsidRDefault="00F83DAB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2</w:t>
    </w:r>
    <w:r w:rsidR="000B655E">
      <w:rPr>
        <w:sz w:val="21"/>
        <w:szCs w:val="21"/>
        <w:lang w:eastAsia="zh-CN"/>
      </w:rPr>
      <w:t>022</w:t>
    </w:r>
    <w:r>
      <w:rPr>
        <w:rFonts w:hint="eastAsia"/>
        <w:sz w:val="21"/>
        <w:szCs w:val="21"/>
        <w:lang w:eastAsia="zh-CN"/>
      </w:rPr>
      <w:t>级</w:t>
    </w:r>
    <w:r w:rsidR="000C4B09">
      <w:rPr>
        <w:rFonts w:hint="eastAsia"/>
        <w:sz w:val="21"/>
        <w:szCs w:val="21"/>
      </w:rPr>
      <w:t>《</w:t>
    </w:r>
    <w:r w:rsidR="00A20F04">
      <w:rPr>
        <w:rFonts w:hint="eastAsia"/>
        <w:sz w:val="21"/>
        <w:szCs w:val="21"/>
        <w:lang w:eastAsia="zh-CN"/>
      </w:rPr>
      <w:t>需求分析与系统设计</w:t>
    </w:r>
    <w:r w:rsidR="000268CA">
      <w:rPr>
        <w:rFonts w:hint="eastAsia"/>
        <w:sz w:val="21"/>
        <w:szCs w:val="21"/>
        <w:lang w:eastAsia="zh-CN"/>
      </w:rPr>
      <w:t>（</w:t>
    </w:r>
    <w:r w:rsidR="000268CA">
      <w:rPr>
        <w:sz w:val="21"/>
        <w:szCs w:val="21"/>
        <w:lang w:eastAsia="zh-CN"/>
      </w:rPr>
      <w:t>2</w:t>
    </w:r>
    <w:r w:rsidR="000268CA">
      <w:rPr>
        <w:rFonts w:hint="eastAsia"/>
        <w:sz w:val="21"/>
        <w:szCs w:val="21"/>
        <w:lang w:eastAsia="zh-CN"/>
      </w:rPr>
      <w:t>.</w:t>
    </w:r>
    <w:r w:rsidR="000268CA">
      <w:rPr>
        <w:sz w:val="21"/>
        <w:szCs w:val="21"/>
        <w:lang w:eastAsia="zh-CN"/>
      </w:rPr>
      <w:t>0</w:t>
    </w:r>
    <w:r w:rsidR="000268CA">
      <w:rPr>
        <w:rFonts w:hint="eastAsia"/>
        <w:sz w:val="21"/>
        <w:szCs w:val="21"/>
        <w:lang w:eastAsia="zh-CN"/>
      </w:rPr>
      <w:t>学分）</w:t>
    </w:r>
    <w:r w:rsidR="000C4B09">
      <w:rPr>
        <w:rFonts w:hint="eastAsia"/>
        <w:sz w:val="21"/>
        <w:szCs w:val="21"/>
      </w:rPr>
      <w:t>》</w:t>
    </w:r>
    <w:r w:rsidR="00A20F04">
      <w:rPr>
        <w:rFonts w:hint="eastAsia"/>
        <w:sz w:val="21"/>
        <w:szCs w:val="21"/>
        <w:lang w:eastAsia="zh-CN"/>
      </w:rPr>
      <w:t>综合实践项目</w:t>
    </w:r>
    <w:r w:rsidR="000C4B09">
      <w:rPr>
        <w:rFonts w:hint="eastAsia"/>
        <w:sz w:val="21"/>
        <w:szCs w:val="21"/>
        <w:lang w:eastAsia="zh-CN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6C5E" w14:textId="77777777" w:rsidR="000C4B09" w:rsidRDefault="000C4B09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7BE34F8"/>
    <w:multiLevelType w:val="hybridMultilevel"/>
    <w:tmpl w:val="131EAF10"/>
    <w:lvl w:ilvl="0" w:tplc="3536A9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A767E6D"/>
    <w:multiLevelType w:val="hybridMultilevel"/>
    <w:tmpl w:val="6FB841A2"/>
    <w:lvl w:ilvl="0" w:tplc="56BAAD7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A0D1FA3"/>
    <w:multiLevelType w:val="hybridMultilevel"/>
    <w:tmpl w:val="2564BD54"/>
    <w:lvl w:ilvl="0" w:tplc="180862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1BF07033"/>
    <w:multiLevelType w:val="hybridMultilevel"/>
    <w:tmpl w:val="12862176"/>
    <w:lvl w:ilvl="0" w:tplc="C060C3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76A1254"/>
    <w:multiLevelType w:val="hybridMultilevel"/>
    <w:tmpl w:val="EA321206"/>
    <w:lvl w:ilvl="0" w:tplc="705CEF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19058BF"/>
    <w:multiLevelType w:val="hybridMultilevel"/>
    <w:tmpl w:val="99D05838"/>
    <w:lvl w:ilvl="0" w:tplc="C5026C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96C4990"/>
    <w:multiLevelType w:val="hybridMultilevel"/>
    <w:tmpl w:val="DF649104"/>
    <w:lvl w:ilvl="0" w:tplc="44B670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97E0494"/>
    <w:multiLevelType w:val="hybridMultilevel"/>
    <w:tmpl w:val="21089DF6"/>
    <w:lvl w:ilvl="0" w:tplc="DA269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0417B05"/>
    <w:multiLevelType w:val="hybridMultilevel"/>
    <w:tmpl w:val="41B4F658"/>
    <w:lvl w:ilvl="0" w:tplc="F0FEF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33535AF"/>
    <w:multiLevelType w:val="hybridMultilevel"/>
    <w:tmpl w:val="A830EA80"/>
    <w:lvl w:ilvl="0" w:tplc="C67ABF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3487E66"/>
    <w:multiLevelType w:val="hybridMultilevel"/>
    <w:tmpl w:val="A886AF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69D90788"/>
    <w:multiLevelType w:val="hybridMultilevel"/>
    <w:tmpl w:val="05CCA658"/>
    <w:lvl w:ilvl="0" w:tplc="15BE7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C764731"/>
    <w:multiLevelType w:val="hybridMultilevel"/>
    <w:tmpl w:val="B3929604"/>
    <w:lvl w:ilvl="0" w:tplc="A8D47D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9D7847"/>
    <w:multiLevelType w:val="hybridMultilevel"/>
    <w:tmpl w:val="7390EC98"/>
    <w:lvl w:ilvl="0" w:tplc="80DC1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56691A"/>
    <w:multiLevelType w:val="hybridMultilevel"/>
    <w:tmpl w:val="9DCC30D8"/>
    <w:lvl w:ilvl="0" w:tplc="AC04B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1"/>
  </w:num>
  <w:num w:numId="17">
    <w:abstractNumId w:val="2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3"/>
  </w:num>
  <w:num w:numId="21">
    <w:abstractNumId w:val="19"/>
  </w:num>
  <w:num w:numId="22">
    <w:abstractNumId w:val="34"/>
  </w:num>
  <w:num w:numId="23">
    <w:abstractNumId w:val="30"/>
  </w:num>
  <w:num w:numId="24">
    <w:abstractNumId w:val="29"/>
  </w:num>
  <w:num w:numId="25">
    <w:abstractNumId w:val="31"/>
  </w:num>
  <w:num w:numId="26">
    <w:abstractNumId w:val="24"/>
  </w:num>
  <w:num w:numId="27">
    <w:abstractNumId w:val="35"/>
  </w:num>
  <w:num w:numId="28">
    <w:abstractNumId w:val="27"/>
  </w:num>
  <w:num w:numId="29">
    <w:abstractNumId w:val="22"/>
  </w:num>
  <w:num w:numId="30">
    <w:abstractNumId w:val="25"/>
  </w:num>
  <w:num w:numId="31">
    <w:abstractNumId w:val="33"/>
  </w:num>
  <w:num w:numId="32">
    <w:abstractNumId w:val="32"/>
  </w:num>
  <w:num w:numId="33">
    <w:abstractNumId w:val="26"/>
  </w:num>
  <w:num w:numId="34">
    <w:abstractNumId w:val="15"/>
  </w:num>
  <w:num w:numId="35">
    <w:abstractNumId w:val="16"/>
  </w:num>
  <w:num w:numId="36">
    <w:abstractNumId w:val="1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0E3"/>
    <w:rsid w:val="000065C1"/>
    <w:rsid w:val="00013453"/>
    <w:rsid w:val="000148C5"/>
    <w:rsid w:val="000170CC"/>
    <w:rsid w:val="0002008B"/>
    <w:rsid w:val="00021102"/>
    <w:rsid w:val="000216FF"/>
    <w:rsid w:val="000263BD"/>
    <w:rsid w:val="000268CA"/>
    <w:rsid w:val="00030EE3"/>
    <w:rsid w:val="000327BE"/>
    <w:rsid w:val="0003364B"/>
    <w:rsid w:val="000347AD"/>
    <w:rsid w:val="0003615E"/>
    <w:rsid w:val="00036E21"/>
    <w:rsid w:val="00051252"/>
    <w:rsid w:val="00052989"/>
    <w:rsid w:val="000534D7"/>
    <w:rsid w:val="00060706"/>
    <w:rsid w:val="00064645"/>
    <w:rsid w:val="00066DD7"/>
    <w:rsid w:val="0006700E"/>
    <w:rsid w:val="000674A6"/>
    <w:rsid w:val="00081B5F"/>
    <w:rsid w:val="00091116"/>
    <w:rsid w:val="00092AD9"/>
    <w:rsid w:val="0009661D"/>
    <w:rsid w:val="000A0934"/>
    <w:rsid w:val="000A2391"/>
    <w:rsid w:val="000B0A12"/>
    <w:rsid w:val="000B33EF"/>
    <w:rsid w:val="000B4230"/>
    <w:rsid w:val="000B5AC5"/>
    <w:rsid w:val="000B655E"/>
    <w:rsid w:val="000C4B09"/>
    <w:rsid w:val="000C6D75"/>
    <w:rsid w:val="000D4F83"/>
    <w:rsid w:val="000D794A"/>
    <w:rsid w:val="000E33F3"/>
    <w:rsid w:val="000E6F28"/>
    <w:rsid w:val="000F3887"/>
    <w:rsid w:val="000F6CAD"/>
    <w:rsid w:val="000F7710"/>
    <w:rsid w:val="001047F3"/>
    <w:rsid w:val="00110111"/>
    <w:rsid w:val="001134AA"/>
    <w:rsid w:val="00113826"/>
    <w:rsid w:val="001142A9"/>
    <w:rsid w:val="0012170D"/>
    <w:rsid w:val="001252B5"/>
    <w:rsid w:val="0012530C"/>
    <w:rsid w:val="001270CF"/>
    <w:rsid w:val="001278BF"/>
    <w:rsid w:val="0014295B"/>
    <w:rsid w:val="00142CAD"/>
    <w:rsid w:val="0014464D"/>
    <w:rsid w:val="001525AF"/>
    <w:rsid w:val="001541A7"/>
    <w:rsid w:val="00155AC8"/>
    <w:rsid w:val="0015603E"/>
    <w:rsid w:val="00172A27"/>
    <w:rsid w:val="001771F0"/>
    <w:rsid w:val="001837C7"/>
    <w:rsid w:val="001838C0"/>
    <w:rsid w:val="00191399"/>
    <w:rsid w:val="00193F1D"/>
    <w:rsid w:val="00197C95"/>
    <w:rsid w:val="001B4268"/>
    <w:rsid w:val="001B6F3A"/>
    <w:rsid w:val="001C36EE"/>
    <w:rsid w:val="001C65F4"/>
    <w:rsid w:val="001D4299"/>
    <w:rsid w:val="001E04E2"/>
    <w:rsid w:val="001E1AE0"/>
    <w:rsid w:val="001E224E"/>
    <w:rsid w:val="001E291C"/>
    <w:rsid w:val="001E4AEB"/>
    <w:rsid w:val="001E7D8C"/>
    <w:rsid w:val="001F16F7"/>
    <w:rsid w:val="002052BC"/>
    <w:rsid w:val="0021274C"/>
    <w:rsid w:val="0022415D"/>
    <w:rsid w:val="002244C0"/>
    <w:rsid w:val="00225EBF"/>
    <w:rsid w:val="00227D93"/>
    <w:rsid w:val="0024555C"/>
    <w:rsid w:val="00252A49"/>
    <w:rsid w:val="00256B10"/>
    <w:rsid w:val="0026148B"/>
    <w:rsid w:val="00270EA0"/>
    <w:rsid w:val="002775F5"/>
    <w:rsid w:val="00295F70"/>
    <w:rsid w:val="002B4354"/>
    <w:rsid w:val="002C40D2"/>
    <w:rsid w:val="002C765E"/>
    <w:rsid w:val="002E2B81"/>
    <w:rsid w:val="002F1552"/>
    <w:rsid w:val="002F5522"/>
    <w:rsid w:val="002F75E6"/>
    <w:rsid w:val="00303AC9"/>
    <w:rsid w:val="00303C42"/>
    <w:rsid w:val="0031372B"/>
    <w:rsid w:val="00313780"/>
    <w:rsid w:val="00316560"/>
    <w:rsid w:val="00317FF7"/>
    <w:rsid w:val="00321ECC"/>
    <w:rsid w:val="00322F6F"/>
    <w:rsid w:val="00323962"/>
    <w:rsid w:val="00330773"/>
    <w:rsid w:val="00330BF8"/>
    <w:rsid w:val="00333938"/>
    <w:rsid w:val="0033781B"/>
    <w:rsid w:val="0034509E"/>
    <w:rsid w:val="00345E21"/>
    <w:rsid w:val="00350E99"/>
    <w:rsid w:val="00357C24"/>
    <w:rsid w:val="00362B87"/>
    <w:rsid w:val="0036308E"/>
    <w:rsid w:val="00365C98"/>
    <w:rsid w:val="00372531"/>
    <w:rsid w:val="0038726B"/>
    <w:rsid w:val="00387375"/>
    <w:rsid w:val="00392E41"/>
    <w:rsid w:val="003A0729"/>
    <w:rsid w:val="003A0982"/>
    <w:rsid w:val="003A44C2"/>
    <w:rsid w:val="003A4CA9"/>
    <w:rsid w:val="003B26BD"/>
    <w:rsid w:val="003C3394"/>
    <w:rsid w:val="003C7BDE"/>
    <w:rsid w:val="003D01AC"/>
    <w:rsid w:val="003E01DA"/>
    <w:rsid w:val="003E34AE"/>
    <w:rsid w:val="003F1CA5"/>
    <w:rsid w:val="00401452"/>
    <w:rsid w:val="00403F02"/>
    <w:rsid w:val="004065DD"/>
    <w:rsid w:val="004074FE"/>
    <w:rsid w:val="0041260A"/>
    <w:rsid w:val="00413BF9"/>
    <w:rsid w:val="004207CF"/>
    <w:rsid w:val="00423C22"/>
    <w:rsid w:val="004268A0"/>
    <w:rsid w:val="00430E61"/>
    <w:rsid w:val="0043160C"/>
    <w:rsid w:val="0044080C"/>
    <w:rsid w:val="00443C5B"/>
    <w:rsid w:val="00446F03"/>
    <w:rsid w:val="00456390"/>
    <w:rsid w:val="00457CB3"/>
    <w:rsid w:val="004634B9"/>
    <w:rsid w:val="0046751C"/>
    <w:rsid w:val="00473567"/>
    <w:rsid w:val="0048193A"/>
    <w:rsid w:val="0048239E"/>
    <w:rsid w:val="00491356"/>
    <w:rsid w:val="00495102"/>
    <w:rsid w:val="00496282"/>
    <w:rsid w:val="0049630B"/>
    <w:rsid w:val="00497E9E"/>
    <w:rsid w:val="004A0091"/>
    <w:rsid w:val="004A0A98"/>
    <w:rsid w:val="004B0BF4"/>
    <w:rsid w:val="004C5CE6"/>
    <w:rsid w:val="004D53C2"/>
    <w:rsid w:val="004D598A"/>
    <w:rsid w:val="004D7C3D"/>
    <w:rsid w:val="004E0BA9"/>
    <w:rsid w:val="004E229E"/>
    <w:rsid w:val="004F4FB1"/>
    <w:rsid w:val="005039CC"/>
    <w:rsid w:val="00513338"/>
    <w:rsid w:val="00517544"/>
    <w:rsid w:val="00523D6F"/>
    <w:rsid w:val="0052746E"/>
    <w:rsid w:val="00532441"/>
    <w:rsid w:val="00543ADA"/>
    <w:rsid w:val="005460C7"/>
    <w:rsid w:val="005512BD"/>
    <w:rsid w:val="00554039"/>
    <w:rsid w:val="00554856"/>
    <w:rsid w:val="00563A6E"/>
    <w:rsid w:val="0057064E"/>
    <w:rsid w:val="00577338"/>
    <w:rsid w:val="00593FAD"/>
    <w:rsid w:val="005B2A49"/>
    <w:rsid w:val="005B31AD"/>
    <w:rsid w:val="005B4D88"/>
    <w:rsid w:val="005B5F0E"/>
    <w:rsid w:val="005C3497"/>
    <w:rsid w:val="005C55C2"/>
    <w:rsid w:val="005C704B"/>
    <w:rsid w:val="005D0B8A"/>
    <w:rsid w:val="005D5464"/>
    <w:rsid w:val="005D5E78"/>
    <w:rsid w:val="005D6BF5"/>
    <w:rsid w:val="00604BC0"/>
    <w:rsid w:val="0060540E"/>
    <w:rsid w:val="00607978"/>
    <w:rsid w:val="00614DFD"/>
    <w:rsid w:val="00616F2E"/>
    <w:rsid w:val="006176DF"/>
    <w:rsid w:val="006201AD"/>
    <w:rsid w:val="006213A3"/>
    <w:rsid w:val="00622693"/>
    <w:rsid w:val="00624F5E"/>
    <w:rsid w:val="006278E5"/>
    <w:rsid w:val="00631A33"/>
    <w:rsid w:val="00646244"/>
    <w:rsid w:val="00656C97"/>
    <w:rsid w:val="00663E63"/>
    <w:rsid w:val="006752CA"/>
    <w:rsid w:val="00692D9E"/>
    <w:rsid w:val="00696903"/>
    <w:rsid w:val="006A7186"/>
    <w:rsid w:val="006B02F0"/>
    <w:rsid w:val="006B2113"/>
    <w:rsid w:val="006C498B"/>
    <w:rsid w:val="006C7993"/>
    <w:rsid w:val="006D08ED"/>
    <w:rsid w:val="006D3BE9"/>
    <w:rsid w:val="006D55B8"/>
    <w:rsid w:val="006E0F93"/>
    <w:rsid w:val="006E28E0"/>
    <w:rsid w:val="006F6EDF"/>
    <w:rsid w:val="006F7795"/>
    <w:rsid w:val="00702A96"/>
    <w:rsid w:val="00703888"/>
    <w:rsid w:val="00714DC3"/>
    <w:rsid w:val="00723834"/>
    <w:rsid w:val="00723B09"/>
    <w:rsid w:val="00724A69"/>
    <w:rsid w:val="007250F2"/>
    <w:rsid w:val="007262F6"/>
    <w:rsid w:val="00727588"/>
    <w:rsid w:val="00731784"/>
    <w:rsid w:val="007319FA"/>
    <w:rsid w:val="00737110"/>
    <w:rsid w:val="00744895"/>
    <w:rsid w:val="007528B8"/>
    <w:rsid w:val="0075522D"/>
    <w:rsid w:val="00755C38"/>
    <w:rsid w:val="00764A03"/>
    <w:rsid w:val="00767B2F"/>
    <w:rsid w:val="00770044"/>
    <w:rsid w:val="00771CE5"/>
    <w:rsid w:val="00772D4F"/>
    <w:rsid w:val="00777160"/>
    <w:rsid w:val="00783D5C"/>
    <w:rsid w:val="00784874"/>
    <w:rsid w:val="00785F3B"/>
    <w:rsid w:val="007A50B3"/>
    <w:rsid w:val="007A5957"/>
    <w:rsid w:val="007A7BB8"/>
    <w:rsid w:val="007B5466"/>
    <w:rsid w:val="007B57CD"/>
    <w:rsid w:val="007B5A43"/>
    <w:rsid w:val="007B6CDA"/>
    <w:rsid w:val="007B7135"/>
    <w:rsid w:val="007C0A94"/>
    <w:rsid w:val="007C1619"/>
    <w:rsid w:val="007C2334"/>
    <w:rsid w:val="007D418E"/>
    <w:rsid w:val="007E26EC"/>
    <w:rsid w:val="007E2BEE"/>
    <w:rsid w:val="007E4523"/>
    <w:rsid w:val="007E7842"/>
    <w:rsid w:val="007E7FFD"/>
    <w:rsid w:val="007F4BAE"/>
    <w:rsid w:val="007F5B9B"/>
    <w:rsid w:val="00800E20"/>
    <w:rsid w:val="00820F83"/>
    <w:rsid w:val="00827042"/>
    <w:rsid w:val="00845ECB"/>
    <w:rsid w:val="00857372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28D0"/>
    <w:rsid w:val="00893A89"/>
    <w:rsid w:val="0089606F"/>
    <w:rsid w:val="008A7A5D"/>
    <w:rsid w:val="008B2450"/>
    <w:rsid w:val="008B3182"/>
    <w:rsid w:val="008B59A3"/>
    <w:rsid w:val="008B6D56"/>
    <w:rsid w:val="008B796D"/>
    <w:rsid w:val="008D6CE1"/>
    <w:rsid w:val="008E7CC6"/>
    <w:rsid w:val="008F4354"/>
    <w:rsid w:val="008F4961"/>
    <w:rsid w:val="008F5AAE"/>
    <w:rsid w:val="009156CE"/>
    <w:rsid w:val="009241D8"/>
    <w:rsid w:val="00933726"/>
    <w:rsid w:val="00934137"/>
    <w:rsid w:val="00934F33"/>
    <w:rsid w:val="00935B2C"/>
    <w:rsid w:val="009455A7"/>
    <w:rsid w:val="009464DA"/>
    <w:rsid w:val="00955689"/>
    <w:rsid w:val="00962189"/>
    <w:rsid w:val="009644B2"/>
    <w:rsid w:val="00972E79"/>
    <w:rsid w:val="0098374C"/>
    <w:rsid w:val="009942D8"/>
    <w:rsid w:val="009A3D14"/>
    <w:rsid w:val="009A704A"/>
    <w:rsid w:val="009B1A21"/>
    <w:rsid w:val="009B338D"/>
    <w:rsid w:val="009B65A5"/>
    <w:rsid w:val="009C0108"/>
    <w:rsid w:val="009C5388"/>
    <w:rsid w:val="009C5A09"/>
    <w:rsid w:val="009C694E"/>
    <w:rsid w:val="009C6AE3"/>
    <w:rsid w:val="009D1B68"/>
    <w:rsid w:val="009E1981"/>
    <w:rsid w:val="009F638C"/>
    <w:rsid w:val="00A00957"/>
    <w:rsid w:val="00A11961"/>
    <w:rsid w:val="00A20F04"/>
    <w:rsid w:val="00A26958"/>
    <w:rsid w:val="00A31E4C"/>
    <w:rsid w:val="00A36C69"/>
    <w:rsid w:val="00A446C6"/>
    <w:rsid w:val="00A4484A"/>
    <w:rsid w:val="00A4731E"/>
    <w:rsid w:val="00A510CF"/>
    <w:rsid w:val="00A601CF"/>
    <w:rsid w:val="00A742A7"/>
    <w:rsid w:val="00A75C8C"/>
    <w:rsid w:val="00A77FA1"/>
    <w:rsid w:val="00A85F0B"/>
    <w:rsid w:val="00A938F3"/>
    <w:rsid w:val="00A96314"/>
    <w:rsid w:val="00AA5321"/>
    <w:rsid w:val="00AD1F35"/>
    <w:rsid w:val="00AD2529"/>
    <w:rsid w:val="00AE08E1"/>
    <w:rsid w:val="00AE2350"/>
    <w:rsid w:val="00AE24EC"/>
    <w:rsid w:val="00AE5195"/>
    <w:rsid w:val="00AE540D"/>
    <w:rsid w:val="00B07651"/>
    <w:rsid w:val="00B15801"/>
    <w:rsid w:val="00B2004C"/>
    <w:rsid w:val="00B21405"/>
    <w:rsid w:val="00B30159"/>
    <w:rsid w:val="00B30C84"/>
    <w:rsid w:val="00B56E81"/>
    <w:rsid w:val="00B647E9"/>
    <w:rsid w:val="00B654D2"/>
    <w:rsid w:val="00B65740"/>
    <w:rsid w:val="00B7667E"/>
    <w:rsid w:val="00B82D87"/>
    <w:rsid w:val="00B85B52"/>
    <w:rsid w:val="00B91538"/>
    <w:rsid w:val="00BB62D4"/>
    <w:rsid w:val="00BB6CB3"/>
    <w:rsid w:val="00BD01DD"/>
    <w:rsid w:val="00BD052D"/>
    <w:rsid w:val="00BD4272"/>
    <w:rsid w:val="00BD4A50"/>
    <w:rsid w:val="00BE151F"/>
    <w:rsid w:val="00BF7674"/>
    <w:rsid w:val="00C00707"/>
    <w:rsid w:val="00C03E65"/>
    <w:rsid w:val="00C060DF"/>
    <w:rsid w:val="00C1776C"/>
    <w:rsid w:val="00C21045"/>
    <w:rsid w:val="00C21EEB"/>
    <w:rsid w:val="00C230D3"/>
    <w:rsid w:val="00C252B0"/>
    <w:rsid w:val="00C272D6"/>
    <w:rsid w:val="00C30D3E"/>
    <w:rsid w:val="00C34F60"/>
    <w:rsid w:val="00C36AB1"/>
    <w:rsid w:val="00C44F29"/>
    <w:rsid w:val="00C5519F"/>
    <w:rsid w:val="00C71BC1"/>
    <w:rsid w:val="00C722C4"/>
    <w:rsid w:val="00C8627F"/>
    <w:rsid w:val="00CA7761"/>
    <w:rsid w:val="00CC1C53"/>
    <w:rsid w:val="00CC362E"/>
    <w:rsid w:val="00CC7138"/>
    <w:rsid w:val="00CD1928"/>
    <w:rsid w:val="00CD7F47"/>
    <w:rsid w:val="00CE1BE8"/>
    <w:rsid w:val="00CE388E"/>
    <w:rsid w:val="00CF5835"/>
    <w:rsid w:val="00CF7AF4"/>
    <w:rsid w:val="00D0300D"/>
    <w:rsid w:val="00D040C8"/>
    <w:rsid w:val="00D07373"/>
    <w:rsid w:val="00D07D0A"/>
    <w:rsid w:val="00D14F3F"/>
    <w:rsid w:val="00D33AFA"/>
    <w:rsid w:val="00D344E7"/>
    <w:rsid w:val="00D42345"/>
    <w:rsid w:val="00D433A8"/>
    <w:rsid w:val="00D448F2"/>
    <w:rsid w:val="00D56E77"/>
    <w:rsid w:val="00D575E7"/>
    <w:rsid w:val="00D61324"/>
    <w:rsid w:val="00D64381"/>
    <w:rsid w:val="00D66775"/>
    <w:rsid w:val="00D70CCB"/>
    <w:rsid w:val="00D73964"/>
    <w:rsid w:val="00D73975"/>
    <w:rsid w:val="00D76E95"/>
    <w:rsid w:val="00D861ED"/>
    <w:rsid w:val="00D90286"/>
    <w:rsid w:val="00DA0594"/>
    <w:rsid w:val="00DA14B3"/>
    <w:rsid w:val="00DA47C8"/>
    <w:rsid w:val="00DD56F4"/>
    <w:rsid w:val="00DD5DC3"/>
    <w:rsid w:val="00DE2A4C"/>
    <w:rsid w:val="00DF08AB"/>
    <w:rsid w:val="00DF6ECB"/>
    <w:rsid w:val="00E00FCD"/>
    <w:rsid w:val="00E031EB"/>
    <w:rsid w:val="00E16FC0"/>
    <w:rsid w:val="00E24E7A"/>
    <w:rsid w:val="00E25DE0"/>
    <w:rsid w:val="00E265CF"/>
    <w:rsid w:val="00E32217"/>
    <w:rsid w:val="00E47618"/>
    <w:rsid w:val="00E50172"/>
    <w:rsid w:val="00E535D2"/>
    <w:rsid w:val="00E540AD"/>
    <w:rsid w:val="00E541B7"/>
    <w:rsid w:val="00E62E14"/>
    <w:rsid w:val="00E630DF"/>
    <w:rsid w:val="00E641D9"/>
    <w:rsid w:val="00E65945"/>
    <w:rsid w:val="00E66AD2"/>
    <w:rsid w:val="00E74342"/>
    <w:rsid w:val="00E76F36"/>
    <w:rsid w:val="00E9193A"/>
    <w:rsid w:val="00E93452"/>
    <w:rsid w:val="00EA0E3D"/>
    <w:rsid w:val="00EB096C"/>
    <w:rsid w:val="00EB4850"/>
    <w:rsid w:val="00EB6473"/>
    <w:rsid w:val="00EC6746"/>
    <w:rsid w:val="00ED2809"/>
    <w:rsid w:val="00EE17BD"/>
    <w:rsid w:val="00EE2ADC"/>
    <w:rsid w:val="00EE5A3F"/>
    <w:rsid w:val="00EF1A77"/>
    <w:rsid w:val="00EF26C7"/>
    <w:rsid w:val="00EF287C"/>
    <w:rsid w:val="00EF66BB"/>
    <w:rsid w:val="00F024BF"/>
    <w:rsid w:val="00F04786"/>
    <w:rsid w:val="00F11BEF"/>
    <w:rsid w:val="00F176E1"/>
    <w:rsid w:val="00F2555F"/>
    <w:rsid w:val="00F2737A"/>
    <w:rsid w:val="00F31C2A"/>
    <w:rsid w:val="00F32A1C"/>
    <w:rsid w:val="00F406B3"/>
    <w:rsid w:val="00F439C5"/>
    <w:rsid w:val="00F629E4"/>
    <w:rsid w:val="00F662B9"/>
    <w:rsid w:val="00F74B01"/>
    <w:rsid w:val="00F779BF"/>
    <w:rsid w:val="00F82071"/>
    <w:rsid w:val="00F83DAB"/>
    <w:rsid w:val="00F84472"/>
    <w:rsid w:val="00F93B60"/>
    <w:rsid w:val="00F94D5F"/>
    <w:rsid w:val="00FA4787"/>
    <w:rsid w:val="00FA5845"/>
    <w:rsid w:val="00FC3A43"/>
    <w:rsid w:val="00FC5ED0"/>
    <w:rsid w:val="00FC7A75"/>
    <w:rsid w:val="00FD101C"/>
    <w:rsid w:val="00FD336B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39ACD"/>
  <w15:chartTrackingRefBased/>
  <w15:docId w15:val="{6FECF99F-53E4-446B-AB36-DAFB4F0C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781B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EB4850"/>
    <w:pPr>
      <w:ind w:firstLineChars="200" w:firstLine="420"/>
    </w:pPr>
  </w:style>
  <w:style w:type="character" w:styleId="af3">
    <w:name w:val="annotation reference"/>
    <w:basedOn w:val="a0"/>
    <w:rsid w:val="00E47618"/>
    <w:rPr>
      <w:sz w:val="21"/>
      <w:szCs w:val="21"/>
    </w:rPr>
  </w:style>
  <w:style w:type="paragraph" w:styleId="af4">
    <w:name w:val="annotation text"/>
    <w:basedOn w:val="a"/>
    <w:link w:val="af5"/>
    <w:rsid w:val="00E47618"/>
    <w:pPr>
      <w:jc w:val="left"/>
    </w:pPr>
  </w:style>
  <w:style w:type="character" w:customStyle="1" w:styleId="af5">
    <w:name w:val="批注文字 字符"/>
    <w:basedOn w:val="a0"/>
    <w:link w:val="af4"/>
    <w:rsid w:val="00E47618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E47618"/>
    <w:rPr>
      <w:b/>
      <w:bCs/>
    </w:rPr>
  </w:style>
  <w:style w:type="character" w:customStyle="1" w:styleId="af7">
    <w:name w:val="批注主题 字符"/>
    <w:basedOn w:val="af5"/>
    <w:link w:val="af6"/>
    <w:rsid w:val="00E47618"/>
    <w:rPr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E47618"/>
    <w:rPr>
      <w:sz w:val="18"/>
      <w:szCs w:val="18"/>
    </w:rPr>
  </w:style>
  <w:style w:type="character" w:customStyle="1" w:styleId="af9">
    <w:name w:val="批注框文本 字符"/>
    <w:basedOn w:val="a0"/>
    <w:link w:val="af8"/>
    <w:rsid w:val="00E47618"/>
    <w:rPr>
      <w:kern w:val="2"/>
      <w:sz w:val="18"/>
      <w:szCs w:val="18"/>
    </w:rPr>
  </w:style>
  <w:style w:type="character" w:customStyle="1" w:styleId="fontstyle01">
    <w:name w:val="fontstyle01"/>
    <w:basedOn w:val="a0"/>
    <w:rsid w:val="00F629E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629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AF6E-D136-4FE3-9D89-65132C7B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20</Pages>
  <Words>1844</Words>
  <Characters>10513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12333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_Toc530173315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_Toc530173314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_Toc530173313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_Toc530173312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_Toc530173311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_Toc530173310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_Toc530173309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_Toc530173308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_Toc530173307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_Toc530173306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王 元</cp:lastModifiedBy>
  <cp:revision>166</cp:revision>
  <cp:lastPrinted>2022-03-25T13:36:00Z</cp:lastPrinted>
  <dcterms:created xsi:type="dcterms:W3CDTF">2022-03-24T15:24:00Z</dcterms:created>
  <dcterms:modified xsi:type="dcterms:W3CDTF">2023-12-23T08:18:00Z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