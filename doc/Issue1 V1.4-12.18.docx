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6B2C72E4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F6FBFAA" w:rsidR="004065DD" w:rsidRPr="00800E20" w:rsidRDefault="008816EC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3994919988</w:t>
            </w: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5578A2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6C5DED8" w14:textId="52F4FBE4" w:rsidR="00783D5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3397845" w:history="1">
        <w:r w:rsidR="00783D5C" w:rsidRPr="002D371F">
          <w:rPr>
            <w:rStyle w:val="a4"/>
            <w:noProof/>
          </w:rPr>
          <w:t xml:space="preserve">1 </w:t>
        </w:r>
        <w:r w:rsidR="00783D5C" w:rsidRPr="002D371F">
          <w:rPr>
            <w:rStyle w:val="a4"/>
            <w:noProof/>
          </w:rPr>
          <w:t>需求获取及描述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7002C55B" w14:textId="595693C8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6" w:history="1">
        <w:r w:rsidR="00783D5C" w:rsidRPr="002D371F">
          <w:rPr>
            <w:rStyle w:val="a4"/>
            <w:noProof/>
          </w:rPr>
          <w:t xml:space="preserve">1.1 </w:t>
        </w:r>
        <w:r w:rsidR="00783D5C" w:rsidRPr="002D371F">
          <w:rPr>
            <w:rStyle w:val="a4"/>
            <w:noProof/>
          </w:rPr>
          <w:t>业务需求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355A1970" w14:textId="421BA0C1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7" w:history="1">
        <w:r w:rsidR="00783D5C" w:rsidRPr="002D371F">
          <w:rPr>
            <w:rStyle w:val="a4"/>
            <w:noProof/>
          </w:rPr>
          <w:t xml:space="preserve">1.2 </w:t>
        </w:r>
        <w:r w:rsidR="00783D5C" w:rsidRPr="002D371F">
          <w:rPr>
            <w:rStyle w:val="a4"/>
            <w:noProof/>
          </w:rPr>
          <w:t>业务描述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</w:t>
        </w:r>
        <w:r w:rsidR="00783D5C">
          <w:rPr>
            <w:noProof/>
            <w:webHidden/>
          </w:rPr>
          <w:fldChar w:fldCharType="end"/>
        </w:r>
      </w:hyperlink>
    </w:p>
    <w:p w14:paraId="5C8EAE62" w14:textId="5EE16D2E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8" w:history="1">
        <w:r w:rsidR="00783D5C" w:rsidRPr="002D371F">
          <w:rPr>
            <w:rStyle w:val="a4"/>
            <w:noProof/>
          </w:rPr>
          <w:t xml:space="preserve">1.3 </w:t>
        </w:r>
        <w:r w:rsidR="00783D5C" w:rsidRPr="002D371F">
          <w:rPr>
            <w:rStyle w:val="a4"/>
            <w:noProof/>
          </w:rPr>
          <w:t>功能性需求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2</w:t>
        </w:r>
        <w:r w:rsidR="00783D5C">
          <w:rPr>
            <w:noProof/>
            <w:webHidden/>
          </w:rPr>
          <w:fldChar w:fldCharType="end"/>
        </w:r>
      </w:hyperlink>
    </w:p>
    <w:p w14:paraId="68C4D77E" w14:textId="0B64C53A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49" w:history="1">
        <w:r w:rsidR="00783D5C" w:rsidRPr="002D371F">
          <w:rPr>
            <w:rStyle w:val="a4"/>
            <w:noProof/>
          </w:rPr>
          <w:t xml:space="preserve">1.4 </w:t>
        </w:r>
        <w:r w:rsidR="00783D5C" w:rsidRPr="002D371F">
          <w:rPr>
            <w:rStyle w:val="a4"/>
            <w:noProof/>
          </w:rPr>
          <w:t>数据定义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_Toc153397849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3</w:t>
        </w:r>
        <w:r w:rsidR="00783D5C">
          <w:rPr>
            <w:noProof/>
            <w:webHidden/>
          </w:rPr>
          <w:fldChar w:fldCharType="end"/>
        </w:r>
      </w:hyperlink>
    </w:p>
    <w:p w14:paraId="628BDA35" w14:textId="365B5EDF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0" w:history="1">
        <w:r w:rsidR="00783D5C" w:rsidRPr="002D371F">
          <w:rPr>
            <w:rStyle w:val="a4"/>
            <w:noProof/>
          </w:rPr>
          <w:t xml:space="preserve">1.5 </w:t>
        </w:r>
        <w:r w:rsidR="00783D5C" w:rsidRPr="002D371F">
          <w:rPr>
            <w:rStyle w:val="a4"/>
            <w:noProof/>
          </w:rPr>
          <w:t>业务规则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7</w:t>
        </w:r>
        <w:r w:rsidR="00783D5C">
          <w:rPr>
            <w:noProof/>
            <w:webHidden/>
          </w:rPr>
          <w:fldChar w:fldCharType="end"/>
        </w:r>
      </w:hyperlink>
    </w:p>
    <w:p w14:paraId="2A3F1080" w14:textId="42753A29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1" w:history="1">
        <w:r w:rsidR="00783D5C" w:rsidRPr="002D371F">
          <w:rPr>
            <w:rStyle w:val="a4"/>
            <w:noProof/>
          </w:rPr>
          <w:t xml:space="preserve">1.6 </w:t>
        </w:r>
        <w:r w:rsidR="00783D5C" w:rsidRPr="002D371F">
          <w:rPr>
            <w:rStyle w:val="a4"/>
            <w:noProof/>
          </w:rPr>
          <w:t>非功能需求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5068D1E5" w14:textId="32DB5611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2" w:history="1">
        <w:r w:rsidR="00783D5C" w:rsidRPr="002D371F">
          <w:rPr>
            <w:rStyle w:val="a4"/>
            <w:noProof/>
          </w:rPr>
          <w:t xml:space="preserve">1.7 </w:t>
        </w:r>
        <w:r w:rsidR="00783D5C" w:rsidRPr="002D371F">
          <w:rPr>
            <w:rStyle w:val="a4"/>
            <w:noProof/>
          </w:rPr>
          <w:t>接口需求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8</w:t>
        </w:r>
        <w:r w:rsidR="00783D5C">
          <w:rPr>
            <w:noProof/>
            <w:webHidden/>
          </w:rPr>
          <w:fldChar w:fldCharType="end"/>
        </w:r>
      </w:hyperlink>
    </w:p>
    <w:p w14:paraId="60491E66" w14:textId="6620A2D8" w:rsidR="00783D5C" w:rsidRDefault="00F00CB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3" w:history="1">
        <w:r w:rsidR="00783D5C" w:rsidRPr="002D371F">
          <w:rPr>
            <w:rStyle w:val="a4"/>
            <w:noProof/>
          </w:rPr>
          <w:t xml:space="preserve">2 </w:t>
        </w:r>
        <w:r w:rsidR="00783D5C" w:rsidRPr="002D371F">
          <w:rPr>
            <w:rStyle w:val="a4"/>
            <w:noProof/>
          </w:rPr>
          <w:t>需求分析建模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70201195" w14:textId="2EE60918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4" w:history="1">
        <w:r w:rsidR="00783D5C" w:rsidRPr="002D371F">
          <w:rPr>
            <w:rStyle w:val="a4"/>
            <w:noProof/>
          </w:rPr>
          <w:t>2.1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（涉众分析）：顶层</w:t>
        </w:r>
        <w:r w:rsidR="00783D5C" w:rsidRPr="002D371F">
          <w:rPr>
            <w:rStyle w:val="a4"/>
            <w:noProof/>
          </w:rPr>
          <w:t>DFD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9</w:t>
        </w:r>
        <w:r w:rsidR="00783D5C">
          <w:rPr>
            <w:noProof/>
            <w:webHidden/>
          </w:rPr>
          <w:fldChar w:fldCharType="end"/>
        </w:r>
      </w:hyperlink>
    </w:p>
    <w:p w14:paraId="194F7BDD" w14:textId="500527F4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5" w:history="1">
        <w:r w:rsidR="00783D5C" w:rsidRPr="002D371F">
          <w:rPr>
            <w:rStyle w:val="a4"/>
            <w:noProof/>
          </w:rPr>
          <w:t>2.2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（功能需求分析）：系统用例图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94F9525" w14:textId="7CD98088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6" w:history="1">
        <w:r w:rsidR="00783D5C" w:rsidRPr="002D371F">
          <w:rPr>
            <w:rStyle w:val="a4"/>
            <w:noProof/>
          </w:rPr>
          <w:t>2.3</w:t>
        </w:r>
        <w:r w:rsidR="00783D5C" w:rsidRPr="002D371F">
          <w:rPr>
            <w:rStyle w:val="a4"/>
            <w:noProof/>
          </w:rPr>
          <w:t>需求分析建模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（用例细节分析）：用例规约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活动图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10</w:t>
        </w:r>
        <w:r w:rsidR="00783D5C">
          <w:rPr>
            <w:noProof/>
            <w:webHidden/>
          </w:rPr>
          <w:fldChar w:fldCharType="end"/>
        </w:r>
      </w:hyperlink>
    </w:p>
    <w:p w14:paraId="1D196756" w14:textId="0DE1A1F5" w:rsidR="00783D5C" w:rsidRDefault="00F00CB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7" w:history="1">
        <w:r w:rsidR="00783D5C" w:rsidRPr="002D371F">
          <w:rPr>
            <w:rStyle w:val="a4"/>
            <w:noProof/>
          </w:rPr>
          <w:t xml:space="preserve">3 </w:t>
        </w:r>
        <w:r w:rsidR="00783D5C" w:rsidRPr="002D371F">
          <w:rPr>
            <w:rStyle w:val="a4"/>
            <w:noProof/>
          </w:rPr>
          <w:t>系统分析建模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729E1F3D" w14:textId="6AFFA406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8" w:history="1">
        <w:r w:rsidR="00783D5C" w:rsidRPr="002D371F">
          <w:rPr>
            <w:rStyle w:val="a4"/>
            <w:noProof/>
          </w:rPr>
          <w:t>3.1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（分析类建模）：</w:t>
        </w:r>
        <w:r w:rsidR="00783D5C" w:rsidRPr="002D371F">
          <w:rPr>
            <w:rStyle w:val="a4"/>
            <w:noProof/>
          </w:rPr>
          <w:t>BCE</w:t>
        </w:r>
        <w:r w:rsidR="00783D5C" w:rsidRPr="002D371F">
          <w:rPr>
            <w:rStyle w:val="a4"/>
            <w:noProof/>
          </w:rPr>
          <w:t>分析类图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37214E90" w14:textId="2EC772B4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59" w:history="1">
        <w:r w:rsidR="00783D5C" w:rsidRPr="002D371F">
          <w:rPr>
            <w:rStyle w:val="a4"/>
            <w:noProof/>
          </w:rPr>
          <w:t>3.2</w:t>
        </w:r>
        <w:r w:rsidR="00783D5C" w:rsidRPr="002D371F">
          <w:rPr>
            <w:rStyle w:val="a4"/>
            <w:noProof/>
          </w:rPr>
          <w:t>系统分析建模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（领域类建模）：领域类图（实体分析类图）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_Toc153397859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13CFB744" w14:textId="6859B2AE" w:rsidR="00783D5C" w:rsidRDefault="00F00CB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0" w:history="1">
        <w:r w:rsidR="00783D5C" w:rsidRPr="002D371F">
          <w:rPr>
            <w:rStyle w:val="a4"/>
            <w:noProof/>
          </w:rPr>
          <w:t xml:space="preserve">4 </w:t>
        </w:r>
        <w:r w:rsidR="00783D5C" w:rsidRPr="002D371F">
          <w:rPr>
            <w:rStyle w:val="a4"/>
            <w:noProof/>
          </w:rPr>
          <w:t>系统设计建模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_Toc153397860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22B67416" w14:textId="26BDFB7A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1" w:history="1">
        <w:r w:rsidR="00783D5C" w:rsidRPr="002D371F">
          <w:rPr>
            <w:rStyle w:val="a4"/>
            <w:noProof/>
          </w:rPr>
          <w:t>4.1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1</w:t>
        </w:r>
        <w:r w:rsidR="00783D5C" w:rsidRPr="002D371F">
          <w:rPr>
            <w:rStyle w:val="a4"/>
            <w:noProof/>
          </w:rPr>
          <w:t>（分析类细化）：设计类图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_Toc153397861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11</w:t>
        </w:r>
        <w:r w:rsidR="00783D5C">
          <w:rPr>
            <w:noProof/>
            <w:webHidden/>
          </w:rPr>
          <w:fldChar w:fldCharType="end"/>
        </w:r>
      </w:hyperlink>
    </w:p>
    <w:p w14:paraId="4C90354D" w14:textId="0A3EB3E2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2" w:history="1">
        <w:r w:rsidR="00783D5C" w:rsidRPr="002D371F">
          <w:rPr>
            <w:rStyle w:val="a4"/>
            <w:noProof/>
          </w:rPr>
          <w:t>4.2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2</w:t>
        </w:r>
        <w:r w:rsidR="00783D5C" w:rsidRPr="002D371F">
          <w:rPr>
            <w:rStyle w:val="a4"/>
            <w:noProof/>
          </w:rPr>
          <w:t>（数据库表结构设计）：物理</w:t>
        </w:r>
        <w:r w:rsidR="00783D5C" w:rsidRPr="002D371F">
          <w:rPr>
            <w:rStyle w:val="a4"/>
            <w:noProof/>
          </w:rPr>
          <w:t>ERD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_Toc153397862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359A57C" w14:textId="20438880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3" w:history="1">
        <w:r w:rsidR="00783D5C" w:rsidRPr="002D371F">
          <w:rPr>
            <w:rStyle w:val="a4"/>
            <w:noProof/>
          </w:rPr>
          <w:t>4.3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3</w:t>
        </w:r>
        <w:r w:rsidR="00783D5C" w:rsidRPr="002D371F">
          <w:rPr>
            <w:rStyle w:val="a4"/>
            <w:noProof/>
          </w:rPr>
          <w:t>（系统架构设计）：系统网络拓扑结构图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_Toc153397863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12E7012" w14:textId="2A46A750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4" w:history="1">
        <w:r w:rsidR="00783D5C" w:rsidRPr="002D371F">
          <w:rPr>
            <w:rStyle w:val="a4"/>
            <w:noProof/>
          </w:rPr>
          <w:t>4.4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4</w:t>
        </w:r>
        <w:r w:rsidR="00783D5C" w:rsidRPr="002D371F">
          <w:rPr>
            <w:rStyle w:val="a4"/>
            <w:noProof/>
          </w:rPr>
          <w:t>（系统功能设计）：时序图</w:t>
        </w:r>
        <w:r w:rsidR="00783D5C" w:rsidRPr="002D371F">
          <w:rPr>
            <w:rStyle w:val="a4"/>
            <w:noProof/>
          </w:rPr>
          <w:t>/</w:t>
        </w:r>
        <w:r w:rsidR="00783D5C" w:rsidRPr="002D371F">
          <w:rPr>
            <w:rStyle w:val="a4"/>
            <w:noProof/>
          </w:rPr>
          <w:t>功能逻辑流程图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_Toc153397864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5D8E3D33" w14:textId="3E54A8E6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5" w:history="1">
        <w:r w:rsidR="00783D5C" w:rsidRPr="002D371F">
          <w:rPr>
            <w:rStyle w:val="a4"/>
            <w:noProof/>
          </w:rPr>
          <w:t>4.5</w:t>
        </w:r>
        <w:r w:rsidR="00783D5C" w:rsidRPr="002D371F">
          <w:rPr>
            <w:rStyle w:val="a4"/>
            <w:noProof/>
          </w:rPr>
          <w:t>系统设计建模</w:t>
        </w:r>
        <w:r w:rsidR="00783D5C" w:rsidRPr="002D371F">
          <w:rPr>
            <w:rStyle w:val="a4"/>
            <w:noProof/>
          </w:rPr>
          <w:t>5</w:t>
        </w:r>
        <w:r w:rsidR="00783D5C" w:rsidRPr="002D371F">
          <w:rPr>
            <w:rStyle w:val="a4"/>
            <w:noProof/>
          </w:rPr>
          <w:t>（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设计）：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界面</w:t>
        </w:r>
        <w:r w:rsidR="00783D5C" w:rsidRPr="002D371F">
          <w:rPr>
            <w:rStyle w:val="a4"/>
            <w:noProof/>
          </w:rPr>
          <w:t>+</w:t>
        </w:r>
        <w:r w:rsidR="00783D5C" w:rsidRPr="002D371F">
          <w:rPr>
            <w:rStyle w:val="a4"/>
            <w:noProof/>
          </w:rPr>
          <w:t>报表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_Toc153397865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12</w:t>
        </w:r>
        <w:r w:rsidR="00783D5C">
          <w:rPr>
            <w:noProof/>
            <w:webHidden/>
          </w:rPr>
          <w:fldChar w:fldCharType="end"/>
        </w:r>
      </w:hyperlink>
    </w:p>
    <w:p w14:paraId="34CEC57D" w14:textId="4F3DD665" w:rsidR="00783D5C" w:rsidRDefault="00F00CB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6" w:history="1">
        <w:r w:rsidR="00783D5C" w:rsidRPr="002D371F">
          <w:rPr>
            <w:rStyle w:val="a4"/>
            <w:noProof/>
          </w:rPr>
          <w:t xml:space="preserve">5 </w:t>
        </w:r>
        <w:r w:rsidR="00783D5C" w:rsidRPr="002D371F">
          <w:rPr>
            <w:rStyle w:val="a4"/>
            <w:noProof/>
          </w:rPr>
          <w:t>原型系统</w:t>
        </w:r>
        <w:r w:rsidR="00783D5C" w:rsidRPr="002D371F">
          <w:rPr>
            <w:rStyle w:val="a4"/>
            <w:noProof/>
          </w:rPr>
          <w:t>UI</w:t>
        </w:r>
        <w:r w:rsidR="00783D5C" w:rsidRPr="002D371F">
          <w:rPr>
            <w:rStyle w:val="a4"/>
            <w:noProof/>
          </w:rPr>
          <w:t>截图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_Toc153397866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7B7B1ED4" w14:textId="615315CA" w:rsidR="00783D5C" w:rsidRDefault="00F00CB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7" w:history="1">
        <w:r w:rsidR="00783D5C" w:rsidRPr="002D371F">
          <w:rPr>
            <w:rStyle w:val="a4"/>
            <w:noProof/>
          </w:rPr>
          <w:t xml:space="preserve">6 </w:t>
        </w:r>
        <w:r w:rsidR="00783D5C" w:rsidRPr="002D371F">
          <w:rPr>
            <w:rStyle w:val="a4"/>
            <w:noProof/>
          </w:rPr>
          <w:t>团队合作、收获与体会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_Toc153397867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5AA3BA" w14:textId="1C183E3A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8" w:history="1">
        <w:r w:rsidR="00783D5C" w:rsidRPr="002D371F">
          <w:rPr>
            <w:rStyle w:val="a4"/>
            <w:noProof/>
          </w:rPr>
          <w:t>6.1</w:t>
        </w:r>
        <w:r w:rsidR="00783D5C" w:rsidRPr="002D371F">
          <w:rPr>
            <w:rStyle w:val="a4"/>
            <w:noProof/>
          </w:rPr>
          <w:t>团队分工及合作情况：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_Toc153397868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5947E206" w14:textId="2C4741A5" w:rsidR="00783D5C" w:rsidRDefault="00F00CBA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3397869" w:history="1">
        <w:r w:rsidR="00783D5C" w:rsidRPr="002D371F">
          <w:rPr>
            <w:rStyle w:val="a4"/>
            <w:noProof/>
          </w:rPr>
          <w:t xml:space="preserve">6.2 </w:t>
        </w:r>
        <w:r w:rsidR="00783D5C" w:rsidRPr="002D371F">
          <w:rPr>
            <w:rStyle w:val="a4"/>
            <w:noProof/>
          </w:rPr>
          <w:t>收获、认识、体会、感悟</w:t>
        </w:r>
        <w:r w:rsidR="00783D5C">
          <w:rPr>
            <w:noProof/>
            <w:webHidden/>
          </w:rPr>
          <w:tab/>
        </w:r>
        <w:r w:rsidR="00783D5C">
          <w:rPr>
            <w:noProof/>
            <w:webHidden/>
          </w:rPr>
          <w:fldChar w:fldCharType="begin"/>
        </w:r>
        <w:r w:rsidR="00783D5C">
          <w:rPr>
            <w:noProof/>
            <w:webHidden/>
          </w:rPr>
          <w:instrText xml:space="preserve"> PAGEREF _Toc153397869 \h </w:instrText>
        </w:r>
        <w:r w:rsidR="00783D5C">
          <w:rPr>
            <w:noProof/>
            <w:webHidden/>
          </w:rPr>
        </w:r>
        <w:r w:rsidR="00783D5C">
          <w:rPr>
            <w:noProof/>
            <w:webHidden/>
          </w:rPr>
          <w:fldChar w:fldCharType="separate"/>
        </w:r>
        <w:r w:rsidR="00783D5C">
          <w:rPr>
            <w:noProof/>
            <w:webHidden/>
          </w:rPr>
          <w:t>13</w:t>
        </w:r>
        <w:r w:rsidR="00783D5C">
          <w:rPr>
            <w:noProof/>
            <w:webHidden/>
          </w:rPr>
          <w:fldChar w:fldCharType="end"/>
        </w:r>
      </w:hyperlink>
    </w:p>
    <w:p w14:paraId="3DC1A79F" w14:textId="35B6D6A6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53397845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33978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339784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经理和委托客户确认课程信息后</w:t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26CFC00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课程正式创建后，执行人创建培训通知</w:t>
      </w:r>
      <w:r w:rsidRPr="006E41CA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Pr="006E41CA">
        <w:rPr>
          <w:rFonts w:ascii="宋体" w:hAnsi="宋体" w:hint="eastAsia"/>
          <w:sz w:val="24"/>
          <w:szCs w:val="32"/>
          <w:lang w:val="x-none"/>
        </w:rPr>
        <w:t>利用管理系统将通知发布到公司宣传网站上，并利用管理系统将通知通过公司邮件系统转发给老学员</w:t>
      </w:r>
      <w:r w:rsidR="002B4354">
        <w:rPr>
          <w:rFonts w:ascii="宋体" w:hAnsi="宋体" w:hint="eastAsia"/>
          <w:sz w:val="24"/>
          <w:szCs w:val="32"/>
          <w:lang w:val="x-none"/>
        </w:rPr>
        <w:t>，即数据库中已经存在的学员</w:t>
      </w:r>
      <w:r>
        <w:rPr>
          <w:rFonts w:ascii="宋体" w:hAnsi="宋体" w:hint="eastAsia"/>
          <w:sz w:val="24"/>
          <w:szCs w:val="32"/>
          <w:lang w:val="x-none"/>
        </w:rPr>
        <w:t>（后文提到的“利用Email”都是指在管理系统中转发给邮件系统的操作）。</w:t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161913EC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有参加意愿的学员在系统内注册或登录，完善个人信息，报名课程。报名后，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且学员时间不冲突，学员可以报名；如果学员不是委托客户公司人员，则需要在限定时间内缴纳培训费用；如果没有按时缴纳报名费，则报名失效</w:t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通知。培训前一天，执行人利用Email和学员端通知提醒报名学员参加课程。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2BDB7258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培训当天，培训现场工作人员（后称“培训人员”）负责签到，当学员到达时，培训人员查询学员信息。如果学员不在名单上，培训人员拦截，系统不做操作；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0C72591F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公司老板和经理可以随时查询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4A881A46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公司员工（经理、</w:t>
      </w:r>
      <w:r w:rsidR="00036E21">
        <w:rPr>
          <w:rFonts w:ascii="宋体" w:hAnsi="宋体" w:hint="eastAsia"/>
          <w:sz w:val="24"/>
          <w:szCs w:val="32"/>
          <w:lang w:val="x-none"/>
        </w:rPr>
        <w:t>普通员工</w:t>
      </w:r>
      <w:r>
        <w:rPr>
          <w:rFonts w:ascii="宋体" w:hAnsi="宋体" w:hint="eastAsia"/>
          <w:sz w:val="24"/>
          <w:szCs w:val="32"/>
          <w:lang w:val="x-none"/>
        </w:rPr>
        <w:t>）可以将讲师资料、学员资料、培训评价用Excel或Word形式导入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53245699"/>
      <w:bookmarkStart w:id="8" w:name="_Toc15339784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7"/>
      <w:bookmarkEnd w:id="8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5529"/>
        <w:gridCol w:w="992"/>
        <w:gridCol w:w="1843"/>
      </w:tblGrid>
      <w:tr w:rsidR="00F629E4" w14:paraId="299CC0CF" w14:textId="77777777" w:rsidTr="00036E21">
        <w:trPr>
          <w:trHeight w:val="493"/>
        </w:trPr>
        <w:tc>
          <w:tcPr>
            <w:tcW w:w="5529" w:type="dxa"/>
          </w:tcPr>
          <w:p w14:paraId="5EA4A364" w14:textId="77777777" w:rsidR="00F629E4" w:rsidRPr="00820F83" w:rsidRDefault="00F629E4" w:rsidP="00FF29C3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992" w:type="dxa"/>
          </w:tcPr>
          <w:p w14:paraId="6D1D2717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1843" w:type="dxa"/>
          </w:tcPr>
          <w:p w14:paraId="12718F8D" w14:textId="77777777" w:rsidR="00F629E4" w:rsidRPr="00820F83" w:rsidRDefault="00F629E4" w:rsidP="00FF29C3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F629E4" w14:paraId="63C1D6C1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7D9D7B98" w14:textId="2E188035" w:rsidR="00F629E4" w:rsidRDefault="00F629E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以不同身份</w:t>
            </w:r>
            <w:r w:rsidR="00A96314"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992" w:type="dxa"/>
            <w:vAlign w:val="center"/>
          </w:tcPr>
          <w:p w14:paraId="1D9B717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5D2784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:rsidRPr="00820F83" w14:paraId="03621182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E58A838" w14:textId="61A9DBBA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填写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="00A96314"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992" w:type="dxa"/>
            <w:vAlign w:val="center"/>
          </w:tcPr>
          <w:p w14:paraId="4A3A3AB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6EB7E89" w14:textId="77777777" w:rsidR="00F629E4" w:rsidRPr="00820F83" w:rsidRDefault="00F629E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F629E4" w14:paraId="1F8E3B48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446637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992" w:type="dxa"/>
            <w:vAlign w:val="center"/>
          </w:tcPr>
          <w:p w14:paraId="7B63CC9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EAD75D5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D01568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2E84F6E6" w14:textId="6B01CD5D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 w:rsidR="00C00707"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992" w:type="dxa"/>
            <w:vAlign w:val="center"/>
          </w:tcPr>
          <w:p w14:paraId="3E00A2C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39729D17" w14:textId="7135511B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F629E4" w14:paraId="1E411F2A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3761EE82" w14:textId="7C908AAF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992" w:type="dxa"/>
            <w:vAlign w:val="center"/>
          </w:tcPr>
          <w:p w14:paraId="4307CD2A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1D56993B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EADB13C" w14:textId="77777777" w:rsidTr="00C00707">
        <w:trPr>
          <w:trHeight w:val="391"/>
        </w:trPr>
        <w:tc>
          <w:tcPr>
            <w:tcW w:w="5529" w:type="dxa"/>
            <w:vAlign w:val="center"/>
          </w:tcPr>
          <w:p w14:paraId="4355409C" w14:textId="1A5A296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 w:rsidR="00C00707">
              <w:rPr>
                <w:rFonts w:hint="eastAsia"/>
                <w:sz w:val="24"/>
                <w:lang w:val="x-none"/>
              </w:rPr>
              <w:t>和</w:t>
            </w:r>
            <w:r w:rsidRPr="00820F83">
              <w:rPr>
                <w:rFonts w:hint="eastAsia"/>
                <w:sz w:val="24"/>
                <w:lang w:val="x-none"/>
              </w:rPr>
              <w:t>委托客户确认课程信息</w:t>
            </w:r>
          </w:p>
        </w:tc>
        <w:tc>
          <w:tcPr>
            <w:tcW w:w="992" w:type="dxa"/>
            <w:vAlign w:val="center"/>
          </w:tcPr>
          <w:p w14:paraId="389C7CE9" w14:textId="25D8A377" w:rsidR="00F629E4" w:rsidRPr="00820F83" w:rsidRDefault="00C00707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670C11F" w14:textId="42EB824D" w:rsidR="00F629E4" w:rsidRPr="000A24BB" w:rsidRDefault="00C00707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只有经理确认后、委托客户均确认才能继续进行</w:t>
            </w:r>
          </w:p>
        </w:tc>
      </w:tr>
      <w:tr w:rsidR="00F629E4" w14:paraId="434C7422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3874FEA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执行人创建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修改课程通知</w:t>
            </w:r>
          </w:p>
        </w:tc>
        <w:tc>
          <w:tcPr>
            <w:tcW w:w="992" w:type="dxa"/>
            <w:vAlign w:val="center"/>
          </w:tcPr>
          <w:p w14:paraId="7B59F47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503F14A" w14:textId="77777777" w:rsidR="00F629E4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90B280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6710046E" w14:textId="0B014185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执行人发布课程通知到学员客户端、公司网站</w:t>
            </w:r>
            <w:r w:rsidR="002B4354"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C86E6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0E371E4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2B4354" w14:paraId="1E87978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5231A450" w14:textId="12A284E8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</w:t>
            </w:r>
            <w:r w:rsidRPr="00820F83">
              <w:rPr>
                <w:rFonts w:hint="eastAsia"/>
                <w:sz w:val="24"/>
                <w:lang w:val="x-none"/>
              </w:rPr>
              <w:t>发布</w:t>
            </w:r>
            <w:r>
              <w:rPr>
                <w:rFonts w:hint="eastAsia"/>
                <w:sz w:val="24"/>
                <w:lang w:val="x-none"/>
              </w:rPr>
              <w:t>Email</w:t>
            </w:r>
            <w:r>
              <w:rPr>
                <w:rFonts w:hint="eastAsia"/>
                <w:sz w:val="24"/>
                <w:lang w:val="x-none"/>
              </w:rPr>
              <w:t>课程</w:t>
            </w:r>
            <w:r w:rsidRPr="00820F83">
              <w:rPr>
                <w:rFonts w:hint="eastAsia"/>
                <w:sz w:val="24"/>
                <w:lang w:val="x-none"/>
              </w:rPr>
              <w:t>通知给</w:t>
            </w:r>
            <w:r>
              <w:rPr>
                <w:rFonts w:hint="eastAsia"/>
                <w:sz w:val="24"/>
                <w:lang w:val="x-none"/>
              </w:rPr>
              <w:t>参加过培训的学员</w:t>
            </w:r>
          </w:p>
        </w:tc>
        <w:tc>
          <w:tcPr>
            <w:tcW w:w="992" w:type="dxa"/>
            <w:vAlign w:val="center"/>
          </w:tcPr>
          <w:p w14:paraId="55796535" w14:textId="01502CDF" w:rsidR="002B4354" w:rsidRPr="00820F83" w:rsidRDefault="002B435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2C7B6C" w14:textId="77777777" w:rsidR="002B4354" w:rsidRPr="000A24BB" w:rsidRDefault="002B435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5A4DB6F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111CC141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执行人发布定时通知提醒学员参加培训</w:t>
            </w:r>
          </w:p>
        </w:tc>
        <w:tc>
          <w:tcPr>
            <w:tcW w:w="992" w:type="dxa"/>
            <w:vAlign w:val="center"/>
          </w:tcPr>
          <w:p w14:paraId="172E8BB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FB1DE2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978E3D5" w14:textId="77777777" w:rsidTr="00C00707">
        <w:trPr>
          <w:trHeight w:val="453"/>
        </w:trPr>
        <w:tc>
          <w:tcPr>
            <w:tcW w:w="5529" w:type="dxa"/>
            <w:vAlign w:val="center"/>
          </w:tcPr>
          <w:p w14:paraId="7082F3A2" w14:textId="77777777" w:rsidR="00F629E4" w:rsidRPr="00820F83" w:rsidRDefault="00F629E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992" w:type="dxa"/>
            <w:vAlign w:val="center"/>
          </w:tcPr>
          <w:p w14:paraId="6AC98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FEE712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98BAB3C" w14:textId="77777777" w:rsidTr="00C00707">
        <w:trPr>
          <w:trHeight w:val="460"/>
        </w:trPr>
        <w:tc>
          <w:tcPr>
            <w:tcW w:w="5529" w:type="dxa"/>
            <w:vAlign w:val="center"/>
          </w:tcPr>
          <w:p w14:paraId="7DC907FD" w14:textId="77F8484B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992" w:type="dxa"/>
            <w:vAlign w:val="center"/>
          </w:tcPr>
          <w:p w14:paraId="24447C2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725BDF1F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43BFD981" w14:textId="77777777" w:rsidTr="00C00707">
        <w:trPr>
          <w:trHeight w:val="493"/>
        </w:trPr>
        <w:tc>
          <w:tcPr>
            <w:tcW w:w="5529" w:type="dxa"/>
            <w:vAlign w:val="center"/>
          </w:tcPr>
          <w:p w14:paraId="0E350A1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992" w:type="dxa"/>
            <w:vAlign w:val="center"/>
          </w:tcPr>
          <w:p w14:paraId="23D1FB44" w14:textId="574E9F32" w:rsidR="00F629E4" w:rsidRPr="00820F83" w:rsidRDefault="00E641D9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49A1156D" w14:textId="35F315EF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</w:t>
            </w:r>
            <w:r>
              <w:rPr>
                <w:rFonts w:hint="eastAsia"/>
                <w:sz w:val="18"/>
                <w:szCs w:val="21"/>
                <w:lang w:val="x-none"/>
              </w:rPr>
              <w:lastRenderedPageBreak/>
              <w:t>完成，以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保障后续活动进行</w:t>
            </w:r>
          </w:p>
        </w:tc>
      </w:tr>
      <w:tr w:rsidR="00F629E4" w14:paraId="04D055D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3207FAB6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lastRenderedPageBreak/>
              <w:t>学员接收评价提醒</w:t>
            </w:r>
          </w:p>
        </w:tc>
        <w:tc>
          <w:tcPr>
            <w:tcW w:w="992" w:type="dxa"/>
            <w:vAlign w:val="center"/>
          </w:tcPr>
          <w:p w14:paraId="7729F19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1F25B653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7304CFC4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477AAC3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992" w:type="dxa"/>
            <w:vAlign w:val="center"/>
          </w:tcPr>
          <w:p w14:paraId="482E9FC3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3FB3E27E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2E574018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1AA383CC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执行人查询培训评价并上传评价报告</w:t>
            </w:r>
          </w:p>
        </w:tc>
        <w:tc>
          <w:tcPr>
            <w:tcW w:w="992" w:type="dxa"/>
            <w:vAlign w:val="center"/>
          </w:tcPr>
          <w:p w14:paraId="0E03EAAD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474E9FD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32989015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6442A0A6" w14:textId="578CC4A9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经理查询业务信息</w:t>
            </w:r>
          </w:p>
        </w:tc>
        <w:tc>
          <w:tcPr>
            <w:tcW w:w="992" w:type="dxa"/>
            <w:vAlign w:val="center"/>
          </w:tcPr>
          <w:p w14:paraId="6B19E887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5BFA7648" w14:textId="2D3019D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</w:t>
            </w:r>
            <w:r w:rsidR="00E641D9">
              <w:rPr>
                <w:rFonts w:hint="eastAsia"/>
                <w:sz w:val="18"/>
                <w:szCs w:val="21"/>
                <w:lang w:val="x-none"/>
              </w:rPr>
              <w:t>及评价</w:t>
            </w:r>
            <w:r>
              <w:rPr>
                <w:rFonts w:hint="eastAsia"/>
                <w:sz w:val="18"/>
                <w:szCs w:val="21"/>
                <w:lang w:val="x-none"/>
              </w:rPr>
              <w:t>、学员、讲师、执行人工作情况、培训收入</w:t>
            </w:r>
          </w:p>
        </w:tc>
      </w:tr>
      <w:tr w:rsidR="00F629E4" w14:paraId="50A2324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21DC4CFF" w14:textId="5D0F2592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公司老板</w:t>
            </w:r>
            <w:r w:rsidR="00E641D9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经理获取业务信息报</w:t>
            </w:r>
            <w:r w:rsidR="00E641D9"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992" w:type="dxa"/>
            <w:vAlign w:val="center"/>
          </w:tcPr>
          <w:p w14:paraId="1B82A489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DEEE3B2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老板属于重要涉众，需求影响力交强</w:t>
            </w:r>
          </w:p>
        </w:tc>
      </w:tr>
      <w:tr w:rsidR="00F629E4" w:rsidRPr="000A24BB" w14:paraId="67D57FBB" w14:textId="77777777" w:rsidTr="00C00707">
        <w:trPr>
          <w:trHeight w:val="411"/>
        </w:trPr>
        <w:tc>
          <w:tcPr>
            <w:tcW w:w="5529" w:type="dxa"/>
            <w:vAlign w:val="center"/>
          </w:tcPr>
          <w:p w14:paraId="796EB490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992" w:type="dxa"/>
            <w:vAlign w:val="center"/>
          </w:tcPr>
          <w:p w14:paraId="2711E70F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74D9EFE8" w14:textId="3E5E3B49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</w:t>
            </w:r>
            <w:r w:rsidR="00036E21">
              <w:rPr>
                <w:rFonts w:hint="eastAsia"/>
                <w:sz w:val="18"/>
                <w:szCs w:val="21"/>
                <w:lang w:val="x-none"/>
              </w:rPr>
              <w:t>来说是</w:t>
            </w:r>
            <w:r>
              <w:rPr>
                <w:rFonts w:hint="eastAsia"/>
                <w:sz w:val="18"/>
                <w:szCs w:val="21"/>
                <w:lang w:val="x-none"/>
              </w:rPr>
              <w:t>核心</w:t>
            </w:r>
          </w:p>
        </w:tc>
      </w:tr>
      <w:tr w:rsidR="00F629E4" w14:paraId="7495CF70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4920ADE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7A9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2DF3948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13034CDD" w14:textId="77777777" w:rsidTr="00C00707">
        <w:trPr>
          <w:trHeight w:val="558"/>
        </w:trPr>
        <w:tc>
          <w:tcPr>
            <w:tcW w:w="5529" w:type="dxa"/>
            <w:vAlign w:val="center"/>
          </w:tcPr>
          <w:p w14:paraId="3243F812" w14:textId="5403D373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 w:rsidR="00E641D9">
              <w:rPr>
                <w:rFonts w:hint="eastAsia"/>
                <w:sz w:val="24"/>
                <w:lang w:val="x-none"/>
              </w:rPr>
              <w:t>Excel</w:t>
            </w:r>
            <w:r w:rsidR="00E641D9">
              <w:rPr>
                <w:sz w:val="24"/>
                <w:lang w:val="x-none"/>
              </w:rPr>
              <w:t>/W</w:t>
            </w:r>
            <w:r w:rsidR="00E641D9"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992" w:type="dxa"/>
            <w:vAlign w:val="center"/>
          </w:tcPr>
          <w:p w14:paraId="74909218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1843" w:type="dxa"/>
            <w:vAlign w:val="center"/>
          </w:tcPr>
          <w:p w14:paraId="69418E77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F629E4" w14:paraId="03617A3D" w14:textId="77777777" w:rsidTr="00C00707">
        <w:trPr>
          <w:trHeight w:val="508"/>
        </w:trPr>
        <w:tc>
          <w:tcPr>
            <w:tcW w:w="5529" w:type="dxa"/>
            <w:vAlign w:val="center"/>
          </w:tcPr>
          <w:p w14:paraId="00A887C4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P</w:t>
            </w:r>
            <w:r w:rsidRPr="00820F83">
              <w:rPr>
                <w:sz w:val="24"/>
                <w:lang w:val="x-none"/>
              </w:rPr>
              <w:t>C</w:t>
            </w:r>
            <w:r w:rsidRPr="00820F83">
              <w:rPr>
                <w:rFonts w:hint="eastAsia"/>
                <w:sz w:val="24"/>
                <w:lang w:val="x-none"/>
              </w:rPr>
              <w:t>端支持</w:t>
            </w:r>
            <w:r w:rsidRPr="00820F83">
              <w:rPr>
                <w:sz w:val="24"/>
                <w:lang w:val="x-none"/>
              </w:rPr>
              <w:t>W</w:t>
            </w:r>
            <w:r w:rsidRPr="00820F83">
              <w:rPr>
                <w:rFonts w:hint="eastAsia"/>
                <w:sz w:val="24"/>
                <w:lang w:val="x-none"/>
              </w:rPr>
              <w:t>indows</w:t>
            </w:r>
            <w:r w:rsidRPr="00820F83">
              <w:rPr>
                <w:rFonts w:hint="eastAsia"/>
                <w:sz w:val="24"/>
                <w:lang w:val="x-none"/>
              </w:rPr>
              <w:t>系统；手机端支持</w:t>
            </w:r>
            <w:r w:rsidRPr="00820F83">
              <w:rPr>
                <w:rFonts w:hint="eastAsia"/>
                <w:sz w:val="24"/>
                <w:lang w:val="x-none"/>
              </w:rPr>
              <w:t>Android</w:t>
            </w:r>
            <w:r w:rsidRPr="00820F83">
              <w:rPr>
                <w:rFonts w:hint="eastAsia"/>
                <w:sz w:val="24"/>
                <w:lang w:val="x-none"/>
              </w:rPr>
              <w:t>系统，可使用微信小程序和</w:t>
            </w:r>
            <w:r w:rsidRPr="00820F83">
              <w:rPr>
                <w:rFonts w:hint="eastAsia"/>
                <w:sz w:val="24"/>
                <w:lang w:val="x-none"/>
              </w:rPr>
              <w:t>A</w:t>
            </w:r>
            <w:r w:rsidRPr="00820F83">
              <w:rPr>
                <w:sz w:val="24"/>
                <w:lang w:val="x-none"/>
              </w:rPr>
              <w:t>PP</w:t>
            </w:r>
            <w:r w:rsidRPr="00820F83">
              <w:rPr>
                <w:rFonts w:hint="eastAsia"/>
                <w:sz w:val="24"/>
                <w:lang w:val="x-none"/>
              </w:rPr>
              <w:t>访问</w:t>
            </w:r>
          </w:p>
        </w:tc>
        <w:tc>
          <w:tcPr>
            <w:tcW w:w="992" w:type="dxa"/>
            <w:vAlign w:val="center"/>
          </w:tcPr>
          <w:p w14:paraId="5C6D16A2" w14:textId="77777777" w:rsidR="00F629E4" w:rsidRPr="00820F83" w:rsidRDefault="00F629E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1843" w:type="dxa"/>
            <w:vAlign w:val="center"/>
          </w:tcPr>
          <w:p w14:paraId="600A3A0A" w14:textId="77777777" w:rsidR="00F629E4" w:rsidRPr="000A24BB" w:rsidRDefault="00F629E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153245700"/>
      <w:bookmarkStart w:id="10" w:name="_Toc15339784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9"/>
      <w:bookmarkEnd w:id="10"/>
    </w:p>
    <w:p w14:paraId="5220C056" w14:textId="36285E91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FF29C3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FF29C3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FF29C3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B24CC6F" w14:textId="77777777" w:rsidTr="00FF29C3">
        <w:trPr>
          <w:trHeight w:val="173"/>
        </w:trPr>
        <w:tc>
          <w:tcPr>
            <w:tcW w:w="1980" w:type="dxa"/>
          </w:tcPr>
          <w:p w14:paraId="1E1D7B2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公司业务</w:t>
            </w:r>
          </w:p>
        </w:tc>
        <w:tc>
          <w:tcPr>
            <w:tcW w:w="2977" w:type="dxa"/>
          </w:tcPr>
          <w:p w14:paraId="6C0B7EC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00BAE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（说明公司经营的业务）</w:t>
            </w:r>
          </w:p>
        </w:tc>
      </w:tr>
      <w:tr w:rsidR="00F629E4" w14:paraId="5CD8EE8A" w14:textId="77777777" w:rsidTr="00FF29C3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FF29C3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3B32EA13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FF29C3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976FA70" w14:textId="77777777" w:rsidTr="00FF29C3">
        <w:trPr>
          <w:trHeight w:val="481"/>
        </w:trPr>
        <w:tc>
          <w:tcPr>
            <w:tcW w:w="1980" w:type="dxa"/>
          </w:tcPr>
          <w:p w14:paraId="0F35CB0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公司学员列表</w:t>
            </w:r>
          </w:p>
        </w:tc>
        <w:tc>
          <w:tcPr>
            <w:tcW w:w="2977" w:type="dxa"/>
          </w:tcPr>
          <w:p w14:paraId="1DBB50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学员姓名列表（字符串型）</w:t>
            </w:r>
          </w:p>
        </w:tc>
        <w:tc>
          <w:tcPr>
            <w:tcW w:w="3339" w:type="dxa"/>
          </w:tcPr>
          <w:p w14:paraId="361E0A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lastRenderedPageBreak/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FF29C3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FF29C3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FF29C3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FF29C3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FF29C3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FF29C3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FF29C3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FF29C3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FF29C3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FF29C3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FF29C3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5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FF29C3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FF29C3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FF29C3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FF29C3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FF29C3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FF29C3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FF29C3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FF29C3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（4）员工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FF29C3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FF29C3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FF29C3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FF29C3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56CE774E" w14:textId="77777777" w:rsidTr="00FF29C3">
        <w:trPr>
          <w:trHeight w:val="173"/>
        </w:trPr>
        <w:tc>
          <w:tcPr>
            <w:tcW w:w="1980" w:type="dxa"/>
          </w:tcPr>
          <w:p w14:paraId="69B03E7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</w:t>
            </w:r>
          </w:p>
        </w:tc>
        <w:tc>
          <w:tcPr>
            <w:tcW w:w="2977" w:type="dxa"/>
          </w:tcPr>
          <w:p w14:paraId="29597A1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员工职务类型（枚举）</w:t>
            </w:r>
          </w:p>
        </w:tc>
        <w:tc>
          <w:tcPr>
            <w:tcW w:w="3339" w:type="dxa"/>
          </w:tcPr>
          <w:p w14:paraId="68AD2E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{经理，普通员工}</w:t>
            </w:r>
          </w:p>
        </w:tc>
      </w:tr>
      <w:tr w:rsidR="00F629E4" w14:paraId="68A92555" w14:textId="77777777" w:rsidTr="00FF29C3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6F7C1E2A" w14:textId="77777777" w:rsidR="00631A33" w:rsidRDefault="00631A33" w:rsidP="00F629E4">
      <w:pPr>
        <w:rPr>
          <w:rFonts w:ascii="宋体" w:hAnsi="宋体"/>
          <w:sz w:val="24"/>
          <w:lang w:val="x-none"/>
        </w:rPr>
      </w:pPr>
    </w:p>
    <w:p w14:paraId="190E0F24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6135F7AA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FF29C3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FF29C3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FF29C3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FF29C3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7B228FB6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（6）培训课程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FF29C3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FF29C3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2F3CE0C" w14:textId="77777777" w:rsidTr="00FF29C3">
        <w:trPr>
          <w:trHeight w:val="173"/>
        </w:trPr>
        <w:tc>
          <w:tcPr>
            <w:tcW w:w="1980" w:type="dxa"/>
          </w:tcPr>
          <w:p w14:paraId="2DB44E9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629E4" w14:paraId="3C20FC35" w14:textId="77777777" w:rsidTr="00FF29C3">
        <w:trPr>
          <w:trHeight w:val="173"/>
        </w:trPr>
        <w:tc>
          <w:tcPr>
            <w:tcW w:w="1980" w:type="dxa"/>
          </w:tcPr>
          <w:p w14:paraId="7E34630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F629E4" w14:paraId="374BAA3E" w14:textId="77777777" w:rsidTr="00FF29C3">
        <w:trPr>
          <w:trHeight w:val="173"/>
        </w:trPr>
        <w:tc>
          <w:tcPr>
            <w:tcW w:w="1980" w:type="dxa"/>
          </w:tcPr>
          <w:p w14:paraId="58786122" w14:textId="77777777" w:rsidR="00F629E4" w:rsidRPr="00761349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CE43E11" w14:textId="77777777" w:rsidTr="00FF29C3">
        <w:trPr>
          <w:trHeight w:val="173"/>
        </w:trPr>
        <w:tc>
          <w:tcPr>
            <w:tcW w:w="1980" w:type="dxa"/>
          </w:tcPr>
          <w:p w14:paraId="6CCECC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5AD52C3A" w14:textId="77777777" w:rsidTr="00FF29C3">
        <w:trPr>
          <w:trHeight w:val="173"/>
        </w:trPr>
        <w:tc>
          <w:tcPr>
            <w:tcW w:w="1980" w:type="dxa"/>
          </w:tcPr>
          <w:p w14:paraId="0B2E13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培训人员名单</w:t>
            </w:r>
          </w:p>
        </w:tc>
        <w:tc>
          <w:tcPr>
            <w:tcW w:w="2693" w:type="dxa"/>
          </w:tcPr>
          <w:p w14:paraId="01AC232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43CE426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F439C5" w14:paraId="0172C264" w14:textId="77777777" w:rsidTr="00FF29C3">
        <w:trPr>
          <w:trHeight w:val="173"/>
        </w:trPr>
        <w:tc>
          <w:tcPr>
            <w:tcW w:w="1980" w:type="dxa"/>
          </w:tcPr>
          <w:p w14:paraId="08E8C6E7" w14:textId="3EAA772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经理审核状态</w:t>
            </w:r>
          </w:p>
        </w:tc>
        <w:tc>
          <w:tcPr>
            <w:tcW w:w="2693" w:type="dxa"/>
          </w:tcPr>
          <w:p w14:paraId="65234CF4" w14:textId="4543D00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F439C5" w:rsidRDefault="00F439C5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A73EC8E" w14:textId="77777777" w:rsidTr="00FF29C3">
        <w:trPr>
          <w:trHeight w:val="173"/>
        </w:trPr>
        <w:tc>
          <w:tcPr>
            <w:tcW w:w="1980" w:type="dxa"/>
          </w:tcPr>
          <w:p w14:paraId="05E753DB" w14:textId="10ADB650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F439C5" w14:paraId="6F81D074" w14:textId="77777777" w:rsidTr="00FF29C3">
        <w:trPr>
          <w:trHeight w:val="173"/>
        </w:trPr>
        <w:tc>
          <w:tcPr>
            <w:tcW w:w="1980" w:type="dxa"/>
          </w:tcPr>
          <w:p w14:paraId="7BFB6461" w14:textId="227E7E3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405801B1" w14:textId="77777777" w:rsidTr="00FF29C3">
        <w:trPr>
          <w:trHeight w:val="173"/>
        </w:trPr>
        <w:tc>
          <w:tcPr>
            <w:tcW w:w="1980" w:type="dxa"/>
          </w:tcPr>
          <w:p w14:paraId="3F0E8543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B1B2D2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4CA0653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53EA4936" w14:textId="77777777" w:rsidTr="00FF29C3">
        <w:trPr>
          <w:trHeight w:val="173"/>
        </w:trPr>
        <w:tc>
          <w:tcPr>
            <w:tcW w:w="1980" w:type="dxa"/>
          </w:tcPr>
          <w:p w14:paraId="0B45AFC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439C5" w14:paraId="7120910B" w14:textId="77777777" w:rsidTr="00FF29C3">
        <w:trPr>
          <w:trHeight w:val="173"/>
        </w:trPr>
        <w:tc>
          <w:tcPr>
            <w:tcW w:w="1980" w:type="dxa"/>
          </w:tcPr>
          <w:p w14:paraId="5E077568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（学员支付的费用）</w:t>
            </w:r>
          </w:p>
        </w:tc>
      </w:tr>
      <w:tr w:rsidR="00F439C5" w14:paraId="2905F4F9" w14:textId="77777777" w:rsidTr="00FF29C3">
        <w:trPr>
          <w:trHeight w:val="173"/>
        </w:trPr>
        <w:tc>
          <w:tcPr>
            <w:tcW w:w="1980" w:type="dxa"/>
          </w:tcPr>
          <w:p w14:paraId="0969500E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439C5" w14:paraId="128F6F2E" w14:textId="77777777" w:rsidTr="00FF29C3">
        <w:trPr>
          <w:trHeight w:val="173"/>
        </w:trPr>
        <w:tc>
          <w:tcPr>
            <w:tcW w:w="1980" w:type="dxa"/>
          </w:tcPr>
          <w:p w14:paraId="6493BB1D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F439C5" w14:paraId="7495D5F9" w14:textId="77777777" w:rsidTr="00FF29C3">
        <w:trPr>
          <w:trHeight w:val="173"/>
        </w:trPr>
        <w:tc>
          <w:tcPr>
            <w:tcW w:w="1980" w:type="dxa"/>
          </w:tcPr>
          <w:p w14:paraId="23A8F049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F439C5" w:rsidRDefault="00F439C5" w:rsidP="00F439C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</w:tbl>
    <w:p w14:paraId="333EB628" w14:textId="554C5AA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FF29C3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FF29C3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5B94BD7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FF29C3">
        <w:trPr>
          <w:trHeight w:val="173"/>
        </w:trPr>
        <w:tc>
          <w:tcPr>
            <w:tcW w:w="1980" w:type="dxa"/>
          </w:tcPr>
          <w:p w14:paraId="70D30AB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6B4F8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FF29C3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FF29C3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BB6932E" w14:textId="77777777" w:rsidTr="00FF29C3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FF29C3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3A8CD647" w14:textId="77777777" w:rsidTr="00FF29C3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</w:tbl>
    <w:p w14:paraId="48052FCB" w14:textId="3905729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FF29C3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FF29C3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629E4" w14:paraId="37D2EE4F" w14:textId="77777777" w:rsidTr="00FF29C3">
        <w:trPr>
          <w:trHeight w:val="173"/>
        </w:trPr>
        <w:tc>
          <w:tcPr>
            <w:tcW w:w="1980" w:type="dxa"/>
          </w:tcPr>
          <w:p w14:paraId="2DE26FA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任务类型</w:t>
            </w:r>
          </w:p>
        </w:tc>
        <w:tc>
          <w:tcPr>
            <w:tcW w:w="2977" w:type="dxa"/>
          </w:tcPr>
          <w:p w14:paraId="62E2974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枚举型</w:t>
            </w:r>
          </w:p>
        </w:tc>
        <w:tc>
          <w:tcPr>
            <w:tcW w:w="3339" w:type="dxa"/>
          </w:tcPr>
          <w:p w14:paraId="29D3A7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{执行人，培训人员}</w:t>
            </w:r>
          </w:p>
        </w:tc>
      </w:tr>
      <w:tr w:rsidR="00F629E4" w14:paraId="60457DAD" w14:textId="77777777" w:rsidTr="00FF29C3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FF29C3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FF29C3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E99BB74" w14:textId="77777777" w:rsidTr="00FF29C3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FF29C3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FF29C3">
        <w:trPr>
          <w:trHeight w:val="173"/>
        </w:trPr>
        <w:tc>
          <w:tcPr>
            <w:tcW w:w="1980" w:type="dxa"/>
          </w:tcPr>
          <w:p w14:paraId="421FAB8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FF29C3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FF29C3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FF29C3">
        <w:trPr>
          <w:trHeight w:val="378"/>
        </w:trPr>
        <w:tc>
          <w:tcPr>
            <w:tcW w:w="1980" w:type="dxa"/>
          </w:tcPr>
          <w:p w14:paraId="15B70D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2A7D125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FF29C3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3E7A710E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4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FF29C3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FF29C3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FF29C3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FF29C3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FF29C3">
        <w:trPr>
          <w:trHeight w:val="378"/>
        </w:trPr>
        <w:tc>
          <w:tcPr>
            <w:tcW w:w="1980" w:type="dxa"/>
          </w:tcPr>
          <w:p w14:paraId="11A9E6F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E0E027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1097AB2" w14:textId="77777777" w:rsidTr="00FF29C3">
        <w:trPr>
          <w:trHeight w:val="173"/>
        </w:trPr>
        <w:tc>
          <w:tcPr>
            <w:tcW w:w="1980" w:type="dxa"/>
          </w:tcPr>
          <w:p w14:paraId="3E99D8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评价</w:t>
            </w:r>
            <w:r>
              <w:rPr>
                <w:rFonts w:ascii="宋体" w:hAnsi="宋体" w:hint="eastAsia"/>
                <w:sz w:val="24"/>
                <w:lang w:val="x-none"/>
              </w:rPr>
              <w:t>项）</w:t>
            </w:r>
          </w:p>
        </w:tc>
      </w:tr>
      <w:tr w:rsidR="00F629E4" w14:paraId="6204F441" w14:textId="77777777" w:rsidTr="00FF29C3">
        <w:trPr>
          <w:trHeight w:val="173"/>
        </w:trPr>
        <w:tc>
          <w:tcPr>
            <w:tcW w:w="1980" w:type="dxa"/>
          </w:tcPr>
          <w:p w14:paraId="33B4AB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01FB91E7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731B5A3F" w14:textId="082EAEF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）汇总表（此处将多种汇总表的汇集，每张表单只展示一种数据）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97E92E5" w14:textId="77777777" w:rsidTr="00FF29C3">
        <w:trPr>
          <w:trHeight w:val="428"/>
        </w:trPr>
        <w:tc>
          <w:tcPr>
            <w:tcW w:w="1980" w:type="dxa"/>
          </w:tcPr>
          <w:p w14:paraId="7B620DA8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BB2E01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4BA82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AECB1A8" w14:textId="77777777" w:rsidTr="00FF29C3">
        <w:trPr>
          <w:trHeight w:val="378"/>
        </w:trPr>
        <w:tc>
          <w:tcPr>
            <w:tcW w:w="1980" w:type="dxa"/>
          </w:tcPr>
          <w:p w14:paraId="77D633E7" w14:textId="3B6F651D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起始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F92278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5502E3D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5A88CB45" w14:textId="77777777" w:rsidTr="00FF29C3">
        <w:trPr>
          <w:trHeight w:val="173"/>
        </w:trPr>
        <w:tc>
          <w:tcPr>
            <w:tcW w:w="1980" w:type="dxa"/>
          </w:tcPr>
          <w:p w14:paraId="15687D75" w14:textId="3572150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汇总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截止</w:t>
            </w:r>
            <w:r>
              <w:rPr>
                <w:rFonts w:ascii="宋体" w:hAnsi="宋体" w:hint="eastAsia"/>
                <w:sz w:val="24"/>
                <w:lang w:val="x-none"/>
              </w:rPr>
              <w:t>时间</w:t>
            </w:r>
          </w:p>
        </w:tc>
        <w:tc>
          <w:tcPr>
            <w:tcW w:w="2977" w:type="dxa"/>
          </w:tcPr>
          <w:p w14:paraId="64A1BC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2BB85B06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506447B" w14:textId="77777777" w:rsidTr="00FF29C3">
        <w:trPr>
          <w:trHeight w:val="173"/>
        </w:trPr>
        <w:tc>
          <w:tcPr>
            <w:tcW w:w="1980" w:type="dxa"/>
          </w:tcPr>
          <w:p w14:paraId="4CEB0AF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70101A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34CC848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{讲师，学员信息，执行人工作情况，培训课程，培训收入}</w:t>
            </w:r>
          </w:p>
        </w:tc>
      </w:tr>
      <w:tr w:rsidR="00F629E4" w14:paraId="61F2620C" w14:textId="77777777" w:rsidTr="00FF29C3">
        <w:trPr>
          <w:trHeight w:val="173"/>
        </w:trPr>
        <w:tc>
          <w:tcPr>
            <w:tcW w:w="1980" w:type="dxa"/>
          </w:tcPr>
          <w:p w14:paraId="7C7DF70D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汇总表单</w:t>
            </w:r>
          </w:p>
        </w:tc>
        <w:tc>
          <w:tcPr>
            <w:tcW w:w="2977" w:type="dxa"/>
          </w:tcPr>
          <w:p w14:paraId="077B9BC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2C148E2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（对应汇总项目中的数据项）</w:t>
            </w:r>
          </w:p>
          <w:p w14:paraId="2B9DDB4A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（分别为（2）讲师、（3）学员、（4）员工、（6）培训课程、（9）培训收入项）</w:t>
            </w:r>
          </w:p>
        </w:tc>
      </w:tr>
      <w:tr w:rsidR="00F629E4" w14:paraId="1384DD9D" w14:textId="77777777" w:rsidTr="00FF29C3">
        <w:trPr>
          <w:trHeight w:val="173"/>
        </w:trPr>
        <w:tc>
          <w:tcPr>
            <w:tcW w:w="1980" w:type="dxa"/>
          </w:tcPr>
          <w:p w14:paraId="2AA8611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18A19D6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2131E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915182A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B369052" w14:textId="2B18FFAB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（13）通知人员项（用于与邮件系统沟通）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339"/>
      </w:tblGrid>
      <w:tr w:rsidR="00F629E4" w14:paraId="6C55A7A2" w14:textId="77777777" w:rsidTr="00FF29C3">
        <w:trPr>
          <w:trHeight w:val="428"/>
        </w:trPr>
        <w:tc>
          <w:tcPr>
            <w:tcW w:w="2263" w:type="dxa"/>
          </w:tcPr>
          <w:p w14:paraId="274B9426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4" w:type="dxa"/>
          </w:tcPr>
          <w:p w14:paraId="197F411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1F197B4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0D84152E" w14:textId="77777777" w:rsidTr="00FF29C3">
        <w:trPr>
          <w:trHeight w:val="173"/>
        </w:trPr>
        <w:tc>
          <w:tcPr>
            <w:tcW w:w="2263" w:type="dxa"/>
          </w:tcPr>
          <w:p w14:paraId="2D0CEA7D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通知人员编号</w:t>
            </w:r>
          </w:p>
        </w:tc>
        <w:tc>
          <w:tcPr>
            <w:tcW w:w="2694" w:type="dxa"/>
          </w:tcPr>
          <w:p w14:paraId="638C81F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062E8A7" w14:textId="5D7BE3BA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5B4D88">
              <w:rPr>
                <w:rFonts w:ascii="宋体" w:hAnsi="宋体" w:hint="eastAsia"/>
                <w:sz w:val="24"/>
                <w:lang w:val="x-none"/>
              </w:rPr>
              <w:t>1位区分身份的数字</w:t>
            </w:r>
            <w:r w:rsidR="005B4D88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8ACA1A2" w14:textId="77777777" w:rsidTr="00FF29C3">
        <w:trPr>
          <w:trHeight w:val="173"/>
        </w:trPr>
        <w:tc>
          <w:tcPr>
            <w:tcW w:w="2263" w:type="dxa"/>
          </w:tcPr>
          <w:p w14:paraId="1F2D364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通知人员邮箱地址</w:t>
            </w:r>
          </w:p>
        </w:tc>
        <w:tc>
          <w:tcPr>
            <w:tcW w:w="2694" w:type="dxa"/>
          </w:tcPr>
          <w:p w14:paraId="24879D2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01A4C1D4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592BE764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01C17F80" w14:textId="7CC40501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AFE18B9" w14:textId="77777777" w:rsidTr="00FF29C3">
        <w:trPr>
          <w:trHeight w:val="428"/>
        </w:trPr>
        <w:tc>
          <w:tcPr>
            <w:tcW w:w="1980" w:type="dxa"/>
          </w:tcPr>
          <w:p w14:paraId="77450097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D349410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520EBAC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C8FC271" w14:textId="77777777" w:rsidTr="00FF29C3">
        <w:trPr>
          <w:trHeight w:val="378"/>
        </w:trPr>
        <w:tc>
          <w:tcPr>
            <w:tcW w:w="1980" w:type="dxa"/>
          </w:tcPr>
          <w:p w14:paraId="310758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1ED850E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101624D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F629E4" w14:paraId="0AAE9B7F" w14:textId="77777777" w:rsidTr="00FF29C3">
        <w:trPr>
          <w:trHeight w:val="173"/>
        </w:trPr>
        <w:tc>
          <w:tcPr>
            <w:tcW w:w="1980" w:type="dxa"/>
          </w:tcPr>
          <w:p w14:paraId="72234955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4EC12B6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63A9F87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{课程开设，报名成功，课程提醒，评价提醒}</w:t>
            </w:r>
          </w:p>
        </w:tc>
      </w:tr>
      <w:tr w:rsidR="00F629E4" w14:paraId="0321686F" w14:textId="77777777" w:rsidTr="00FF29C3">
        <w:trPr>
          <w:trHeight w:val="173"/>
        </w:trPr>
        <w:tc>
          <w:tcPr>
            <w:tcW w:w="1980" w:type="dxa"/>
          </w:tcPr>
          <w:p w14:paraId="67900092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1A72CC0A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410A5D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45BD1D7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通知文件、H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通知文件，Excel表格文件）</w:t>
            </w:r>
          </w:p>
        </w:tc>
      </w:tr>
      <w:tr w:rsidR="00F629E4" w:rsidRPr="00BD173B" w14:paraId="0EFD188E" w14:textId="77777777" w:rsidTr="00FF29C3">
        <w:trPr>
          <w:trHeight w:val="173"/>
        </w:trPr>
        <w:tc>
          <w:tcPr>
            <w:tcW w:w="1980" w:type="dxa"/>
          </w:tcPr>
          <w:p w14:paraId="33B00EE4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通知人员信息</w:t>
            </w:r>
          </w:p>
        </w:tc>
        <w:tc>
          <w:tcPr>
            <w:tcW w:w="2977" w:type="dxa"/>
          </w:tcPr>
          <w:p w14:paraId="04380CE3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通知人员类型列表</w:t>
            </w:r>
          </w:p>
        </w:tc>
        <w:tc>
          <w:tcPr>
            <w:tcW w:w="3339" w:type="dxa"/>
          </w:tcPr>
          <w:p w14:paraId="75531297" w14:textId="77777777" w:rsidR="00F629E4" w:rsidRPr="00AF3E51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3</w:t>
            </w:r>
            <w:r>
              <w:rPr>
                <w:rFonts w:ascii="宋体" w:hAnsi="宋体" w:hint="eastAsia"/>
                <w:sz w:val="24"/>
                <w:lang w:val="x-none"/>
              </w:rPr>
              <w:t>）通知人员项）</w:t>
            </w:r>
          </w:p>
        </w:tc>
      </w:tr>
      <w:tr w:rsidR="00F629E4" w14:paraId="2587B2CE" w14:textId="77777777" w:rsidTr="00FF29C3">
        <w:trPr>
          <w:trHeight w:val="173"/>
        </w:trPr>
        <w:tc>
          <w:tcPr>
            <w:tcW w:w="1980" w:type="dxa"/>
          </w:tcPr>
          <w:p w14:paraId="1EA3B011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08A643A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D7E68CF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0700FF10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FF29C3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FF29C3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FF29C3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FF29C3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FF29C3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FF29C3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92057A" w14:textId="77777777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53245701"/>
      <w:bookmarkStart w:id="12" w:name="_Toc153397850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11"/>
      <w:bookmarkEnd w:id="12"/>
    </w:p>
    <w:p w14:paraId="1BE8D6D7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（1）经理可以修改培训课程执行人和培训人员，后两者均为普通员工转化而来；执行人只能修改培训人员。</w:t>
      </w:r>
    </w:p>
    <w:p w14:paraId="4E86AE73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 w:rsidRPr="00B9576D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2</w:t>
      </w:r>
      <w:r w:rsidRPr="00B9576D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执行人和培训人员的分配会影响其工作任务，不能给培训课程期间有任务的员工分配任务。</w:t>
      </w:r>
    </w:p>
    <w:p w14:paraId="1FDF6266" w14:textId="6654DD46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（3）如果学员来自委托客户公司</w:t>
      </w:r>
      <w:r w:rsidR="00372531">
        <w:rPr>
          <w:rFonts w:ascii="宋体" w:hAnsi="宋体" w:hint="eastAsia"/>
          <w:sz w:val="24"/>
          <w:lang w:val="x-none"/>
        </w:rPr>
        <w:t>（姓名、公司、联系方式均匹配）</w:t>
      </w:r>
      <w:r>
        <w:rPr>
          <w:rFonts w:ascii="宋体" w:hAnsi="宋体" w:hint="eastAsia"/>
          <w:sz w:val="24"/>
          <w:lang w:val="x-none"/>
        </w:rPr>
        <w:t>，付费状态默认为已缴费，否则默认为未缴费；只有报名且已缴费的学员才能签到。</w:t>
      </w:r>
    </w:p>
    <w:p w14:paraId="4C593EB4" w14:textId="77777777" w:rsidR="00631A33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（4）学员在同一时间只能参加一场培训。</w:t>
      </w:r>
    </w:p>
    <w:p w14:paraId="6ECD5CDD" w14:textId="793B38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培训人员只能查看自己负责的培训课程信息，学员只能查看自己参与的课程的部分信息，包括课程名字和内容、时间地点、讲师、委托公司、培训费用。</w:t>
      </w:r>
    </w:p>
    <w:p w14:paraId="577071D6" w14:textId="6D1F7B2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6</w:t>
      </w:r>
      <w:r>
        <w:rPr>
          <w:rFonts w:ascii="宋体" w:hAnsi="宋体" w:hint="eastAsia"/>
          <w:sz w:val="24"/>
          <w:lang w:val="x-none"/>
        </w:rPr>
        <w:t>）</w:t>
      </w:r>
      <w:r w:rsidR="00C03E65">
        <w:rPr>
          <w:rFonts w:ascii="宋体" w:hAnsi="宋体" w:hint="eastAsia"/>
          <w:sz w:val="24"/>
          <w:lang w:val="x-none"/>
        </w:rPr>
        <w:t>导入/出文件</w:t>
      </w:r>
      <w:r>
        <w:rPr>
          <w:rFonts w:ascii="宋体" w:hAnsi="宋体" w:hint="eastAsia"/>
          <w:sz w:val="24"/>
          <w:lang w:val="x-none"/>
        </w:rPr>
        <w:t>信息规范根据已有资料格式确定，需要导入的文件必须符合信息规范，能够使用分词技术提取出相应信息。</w:t>
      </w:r>
    </w:p>
    <w:p w14:paraId="5A5F74E1" w14:textId="6B343428" w:rsidR="00E641D9" w:rsidRDefault="00E641D9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7</w:t>
      </w:r>
      <w:r>
        <w:rPr>
          <w:rFonts w:ascii="宋体" w:hAnsi="宋体" w:hint="eastAsia"/>
          <w:sz w:val="24"/>
          <w:lang w:val="x-none"/>
        </w:rPr>
        <w:t>）只有公司员工可以导入或导出资料。</w:t>
      </w:r>
    </w:p>
    <w:p w14:paraId="2BDCF4BA" w14:textId="425B381E" w:rsidR="00CC362E" w:rsidRPr="00B9576D" w:rsidRDefault="005B4D88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 w:rsidR="00631A33">
        <w:rPr>
          <w:rFonts w:ascii="宋体" w:hAnsi="宋体"/>
          <w:sz w:val="24"/>
          <w:lang w:val="x-none"/>
        </w:rPr>
        <w:t>8</w:t>
      </w:r>
      <w:r>
        <w:rPr>
          <w:rFonts w:ascii="宋体" w:hAnsi="宋体" w:hint="eastAsia"/>
          <w:sz w:val="24"/>
          <w:lang w:val="x-none"/>
        </w:rPr>
        <w:t>）</w:t>
      </w:r>
      <w:r w:rsidRPr="005B4D88">
        <w:rPr>
          <w:rFonts w:ascii="宋体" w:hAnsi="宋体" w:hint="eastAsia"/>
          <w:sz w:val="24"/>
          <w:lang w:val="x-none"/>
        </w:rPr>
        <w:t>系统自动生成的通知会根据文件通知人员类型更改称谓</w:t>
      </w:r>
      <w:r w:rsidR="00C03E65">
        <w:rPr>
          <w:rFonts w:ascii="宋体" w:hAnsi="宋体" w:hint="eastAsia"/>
          <w:sz w:val="24"/>
          <w:lang w:val="x-none"/>
        </w:rPr>
        <w:t>（如xxx讲师，xxx学员）</w:t>
      </w:r>
      <w:r>
        <w:rPr>
          <w:rFonts w:ascii="宋体" w:hAnsi="宋体" w:hint="eastAsia"/>
          <w:sz w:val="24"/>
          <w:lang w:val="x-none"/>
        </w:rPr>
        <w:t>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53245702"/>
      <w:bookmarkStart w:id="14" w:name="_Toc153397851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13"/>
      <w:bookmarkEnd w:id="14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Pr="00012B37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73AB2E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4"/>
      <w:bookmarkStart w:id="16" w:name="_Toc153397852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7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15"/>
      <w:bookmarkEnd w:id="16"/>
    </w:p>
    <w:p w14:paraId="0932F51D" w14:textId="42B04136" w:rsidR="00F629E4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F3272">
        <w:rPr>
          <w:rFonts w:hint="eastAsia"/>
          <w:sz w:val="24"/>
          <w:szCs w:val="32"/>
          <w:lang w:val="x-none"/>
        </w:rPr>
        <w:t>支持任意打印机打印单据或报表</w:t>
      </w:r>
      <w:r w:rsidR="00C03E65">
        <w:rPr>
          <w:rFonts w:hint="eastAsia"/>
          <w:sz w:val="24"/>
          <w:szCs w:val="32"/>
          <w:lang w:val="x-none"/>
        </w:rPr>
        <w:t>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sz w:val="24"/>
          <w:szCs w:val="32"/>
          <w:lang w:val="x-none"/>
        </w:rPr>
        <w:t>2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5BCAE428" w14:textId="32F36BF0" w:rsidR="00513338" w:rsidRDefault="00064645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rFonts w:hint="eastAsia"/>
          <w:sz w:val="24"/>
          <w:szCs w:val="32"/>
          <w:lang w:val="x-none"/>
        </w:rPr>
        <w:t>7</w:t>
      </w:r>
      <w:r>
        <w:rPr>
          <w:rFonts w:hint="eastAsia"/>
          <w:sz w:val="24"/>
          <w:szCs w:val="32"/>
          <w:lang w:val="x-none"/>
        </w:rPr>
        <w:t>）从问卷平台接收学员成绩数据</w:t>
      </w:r>
      <w:r w:rsidR="006F7795">
        <w:rPr>
          <w:rFonts w:hint="eastAsia"/>
          <w:sz w:val="24"/>
          <w:szCs w:val="32"/>
          <w:lang w:val="x-none"/>
        </w:rPr>
        <w:t>。</w:t>
      </w: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153245705"/>
      <w:bookmarkStart w:id="18" w:name="_Toc153397853"/>
      <w:r w:rsidRPr="004634B9">
        <w:rPr>
          <w:rFonts w:eastAsia="黑体"/>
          <w:b w:val="0"/>
          <w:sz w:val="32"/>
          <w:szCs w:val="32"/>
          <w:lang w:eastAsia="zh-CN"/>
        </w:rPr>
        <w:lastRenderedPageBreak/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7"/>
      <w:bookmarkEnd w:id="1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153245706"/>
      <w:bookmarkStart w:id="20" w:name="_Toc153397854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19"/>
      <w:bookmarkEnd w:id="2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FF29C3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FF29C3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6B25F3B8" w14:textId="590E5DA4" w:rsidR="00F629E4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随时查看课程培训、员工工作状况、</w:t>
            </w:r>
            <w:r>
              <w:rPr>
                <w:rFonts w:hint="eastAsia"/>
                <w:szCs w:val="21"/>
              </w:rPr>
              <w:t>培训评价、</w:t>
            </w:r>
            <w:r w:rsidRPr="007D2DB0">
              <w:rPr>
                <w:rFonts w:hint="eastAsia"/>
                <w:szCs w:val="21"/>
              </w:rPr>
              <w:t>培训收入等信息</w:t>
            </w:r>
          </w:p>
          <w:p w14:paraId="2A03CB96" w14:textId="172B5391" w:rsidR="00F629E4" w:rsidRPr="007D2DB0" w:rsidRDefault="00F629E4" w:rsidP="00FF29C3">
            <w:pPr>
              <w:pStyle w:val="af2"/>
              <w:numPr>
                <w:ilvl w:val="0"/>
                <w:numId w:val="24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便捷获取一段时间内的培训业务情况</w:t>
            </w:r>
          </w:p>
        </w:tc>
      </w:tr>
      <w:tr w:rsidR="00F629E4" w:rsidRPr="001525AF" w14:paraId="2BEE9390" w14:textId="77777777" w:rsidTr="00FF29C3">
        <w:tc>
          <w:tcPr>
            <w:tcW w:w="1843" w:type="dxa"/>
          </w:tcPr>
          <w:p w14:paraId="72B98723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FF29C3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FF29C3">
        <w:tc>
          <w:tcPr>
            <w:tcW w:w="1843" w:type="dxa"/>
          </w:tcPr>
          <w:p w14:paraId="7A9FC5B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77777777" w:rsidR="00F629E4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，分配人员，确认培训课程信息</w:t>
            </w:r>
          </w:p>
          <w:p w14:paraId="2C207E05" w14:textId="207C310B" w:rsidR="00F629E4" w:rsidRPr="007D2DB0" w:rsidRDefault="00F629E4" w:rsidP="00FF29C3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</w:tc>
      </w:tr>
      <w:tr w:rsidR="00F629E4" w:rsidRPr="001525AF" w14:paraId="24831FCE" w14:textId="77777777" w:rsidTr="00FF29C3">
        <w:tc>
          <w:tcPr>
            <w:tcW w:w="1843" w:type="dxa"/>
          </w:tcPr>
          <w:p w14:paraId="1686B68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7777777" w:rsidR="00F629E4" w:rsidRPr="00AB7690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发布课程通知和课程提醒</w:t>
            </w:r>
            <w:r w:rsidRPr="00AB7690">
              <w:rPr>
                <w:szCs w:val="21"/>
              </w:rPr>
              <w:t xml:space="preserve"> </w:t>
            </w:r>
          </w:p>
          <w:p w14:paraId="15FCF657" w14:textId="77777777" w:rsidR="00F629E4" w:rsidRPr="00B9576D" w:rsidRDefault="00F629E4" w:rsidP="00FF29C3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查看培训课程评价结果并上传评价报告</w:t>
            </w:r>
          </w:p>
        </w:tc>
      </w:tr>
      <w:tr w:rsidR="00F629E4" w:rsidRPr="001525AF" w14:paraId="010FEA8E" w14:textId="77777777" w:rsidTr="00FF29C3">
        <w:tc>
          <w:tcPr>
            <w:tcW w:w="1843" w:type="dxa"/>
          </w:tcPr>
          <w:p w14:paraId="5567DE2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FF29C3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FF29C3">
        <w:tc>
          <w:tcPr>
            <w:tcW w:w="1843" w:type="dxa"/>
          </w:tcPr>
          <w:p w14:paraId="5AA60707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培训人员</w:t>
            </w:r>
          </w:p>
        </w:tc>
        <w:tc>
          <w:tcPr>
            <w:tcW w:w="6453" w:type="dxa"/>
          </w:tcPr>
          <w:p w14:paraId="2E686F49" w14:textId="44EB455D" w:rsidR="00F629E4" w:rsidRPr="00AB769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课程学员名单，为学员签到</w:t>
            </w:r>
          </w:p>
        </w:tc>
      </w:tr>
      <w:tr w:rsidR="00F629E4" w:rsidRPr="001525AF" w14:paraId="616B1EBD" w14:textId="77777777" w:rsidTr="00FF29C3">
        <w:tc>
          <w:tcPr>
            <w:tcW w:w="1843" w:type="dxa"/>
          </w:tcPr>
          <w:p w14:paraId="55AD2418" w14:textId="77777777" w:rsidR="00F629E4" w:rsidRPr="001525AF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FF29C3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FF29C3">
        <w:tc>
          <w:tcPr>
            <w:tcW w:w="1843" w:type="dxa"/>
          </w:tcPr>
          <w:p w14:paraId="65871352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FF29C3">
        <w:tc>
          <w:tcPr>
            <w:tcW w:w="1843" w:type="dxa"/>
          </w:tcPr>
          <w:p w14:paraId="3C0C0A55" w14:textId="77777777" w:rsidR="00F629E4" w:rsidRDefault="00F629E4" w:rsidP="00FF29C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FF29C3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3F021882">
            <wp:simplePos x="0" y="0"/>
            <wp:positionH relativeFrom="column">
              <wp:posOffset>-61121</wp:posOffset>
            </wp:positionH>
            <wp:positionV relativeFrom="paragraph">
              <wp:posOffset>324091</wp:posOffset>
            </wp:positionV>
            <wp:extent cx="5274310" cy="4568190"/>
            <wp:effectExtent l="0" t="0" r="2540" b="3810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7121007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3397855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21"/>
    </w:p>
    <w:p w14:paraId="55AAA5AA" w14:textId="77777777" w:rsidR="00577338" w:rsidRPr="000268CA" w:rsidRDefault="00577338" w:rsidP="0003615E">
      <w:pPr>
        <w:adjustRightInd w:val="0"/>
        <w:snapToGrid w:val="0"/>
        <w:spacing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针对需求描述进行功能需求分析，给出完整的系统用例图（可以忽略业务用例图、概念用例图）。</w:t>
      </w:r>
    </w:p>
    <w:p w14:paraId="0EA260D9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15339785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22"/>
    </w:p>
    <w:bookmarkEnd w:id="2"/>
    <w:p w14:paraId="30BA4EC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3C7BDE" w:rsidRPr="000268CA">
        <w:rPr>
          <w:rFonts w:hint="eastAsia"/>
          <w:color w:val="7030A0"/>
          <w:sz w:val="24"/>
        </w:rPr>
        <w:t>2.</w:t>
      </w:r>
      <w:r w:rsidR="003C7BDE" w:rsidRPr="000268CA">
        <w:rPr>
          <w:color w:val="7030A0"/>
          <w:sz w:val="24"/>
        </w:rPr>
        <w:t>2</w:t>
      </w:r>
      <w:r w:rsidR="003C7BDE" w:rsidRPr="000268CA">
        <w:rPr>
          <w:rFonts w:hint="eastAsia"/>
          <w:color w:val="7030A0"/>
          <w:sz w:val="24"/>
        </w:rPr>
        <w:t>中</w:t>
      </w:r>
      <w:r w:rsidR="000327BE" w:rsidRPr="000268CA">
        <w:rPr>
          <w:rFonts w:hint="eastAsia"/>
          <w:color w:val="7030A0"/>
          <w:sz w:val="24"/>
        </w:rPr>
        <w:t>得到的</w:t>
      </w:r>
      <w:r w:rsidRPr="000268CA">
        <w:rPr>
          <w:rFonts w:hint="eastAsia"/>
          <w:color w:val="7030A0"/>
          <w:sz w:val="24"/>
        </w:rPr>
        <w:t>系统用例图，分析每个用例的业务过程细节，给出用例规约（不少于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个主要用例），每个用例规约中的事件流除了文字描述外，需要给出活动图。</w:t>
      </w:r>
    </w:p>
    <w:p w14:paraId="766D3707" w14:textId="77777777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091116" w:rsidRPr="00D42345">
        <w:rPr>
          <w:rFonts w:hint="eastAsia"/>
          <w:b/>
          <w:sz w:val="24"/>
        </w:rPr>
        <w:t>XXX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4274056B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E508B8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2B8C5A61" w14:textId="77777777" w:rsidR="003E01DA" w:rsidRPr="00C21045" w:rsidRDefault="00E65945" w:rsidP="000C4B09">
            <w:pPr>
              <w:adjustRightInd w:val="0"/>
              <w:snapToGrid w:val="0"/>
              <w:jc w:val="center"/>
              <w:rPr>
                <w:i/>
                <w:szCs w:val="21"/>
              </w:rPr>
            </w:pPr>
            <w:r w:rsidRPr="00C21045">
              <w:rPr>
                <w:rFonts w:hint="eastAsia"/>
                <w:i/>
                <w:color w:val="FF0000"/>
                <w:szCs w:val="21"/>
              </w:rPr>
              <w:t>登记借书</w:t>
            </w:r>
          </w:p>
        </w:tc>
      </w:tr>
      <w:tr w:rsidR="00FC5ED0" w:rsidRPr="00FC5ED0" w14:paraId="7117CA9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800ACF7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CF86A6E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本用例允许图书管理员登记普通读者的借书记录</w:t>
            </w:r>
          </w:p>
        </w:tc>
      </w:tr>
      <w:tr w:rsidR="00AE08E1" w:rsidRPr="00FC5ED0" w14:paraId="257D7AC3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38C4BBE8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</w:t>
            </w:r>
            <w:r w:rsidRPr="008E7CC6">
              <w:rPr>
                <w:rFonts w:hint="eastAsia"/>
                <w:b/>
                <w:szCs w:val="21"/>
              </w:rPr>
              <w:lastRenderedPageBreak/>
              <w:t>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E698939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lastRenderedPageBreak/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C236A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当读者希望借书、图书管理员准备登记有关的借书记录时，本用例开</w:t>
            </w:r>
            <w:r w:rsidRPr="00E47618">
              <w:rPr>
                <w:rFonts w:hint="eastAsia"/>
                <w:i/>
                <w:color w:val="C00000"/>
                <w:szCs w:val="21"/>
              </w:rPr>
              <w:lastRenderedPageBreak/>
              <w:t>始执行</w:t>
            </w:r>
          </w:p>
          <w:p w14:paraId="72B7BB0C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系统要求管理员输入读者的注册号和所借图书号；</w:t>
            </w:r>
          </w:p>
          <w:p w14:paraId="0D8FAA6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图书管理员输入信息后，系统产生一个唯一的借书记录号；</w:t>
            </w:r>
          </w:p>
          <w:p w14:paraId="5B8912C0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(3)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系统显示新生成的借书记录；</w:t>
            </w:r>
          </w:p>
          <w:p w14:paraId="34A127B8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(4)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图书管理员确认后，系统增加一个新的借书记录</w:t>
            </w:r>
          </w:p>
        </w:tc>
      </w:tr>
      <w:tr w:rsidR="00AE08E1" w:rsidRPr="00FC5ED0" w14:paraId="4E332D34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59DB582A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ED22E7B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4DFBBF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读者没有注册：</w:t>
            </w:r>
          </w:p>
          <w:p w14:paraId="7ABFD122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在主流程中，如果系统没有读者的注册信息，系统将显示错误信息，用例结束</w:t>
            </w:r>
          </w:p>
          <w:p w14:paraId="2BC70435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所借图书不存在：</w:t>
            </w:r>
          </w:p>
          <w:p w14:paraId="0CF92CAA" w14:textId="77777777" w:rsidR="00AE08E1" w:rsidRPr="00E47618" w:rsidRDefault="00AE08E1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在主流程中，如果所借图书已被借出或系统中无该图书，系统将显示错误信息，用例结束</w:t>
            </w:r>
          </w:p>
        </w:tc>
      </w:tr>
      <w:tr w:rsidR="00FC5ED0" w:rsidRPr="00FC5ED0" w14:paraId="50A48485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1C5A0D9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5C92530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用例开始前，图书管理员必须在系统登录成功</w:t>
            </w:r>
          </w:p>
        </w:tc>
      </w:tr>
      <w:tr w:rsidR="00FC5ED0" w:rsidRPr="00FC5ED0" w14:paraId="17CA974B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7CB33D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4F50B99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如果用例执行成功，该读者的借书记录被更新，否则，系统状态不变</w:t>
            </w:r>
          </w:p>
        </w:tc>
      </w:tr>
      <w:tr w:rsidR="00FC5ED0" w:rsidRPr="00FC5ED0" w14:paraId="38AA6C2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1AE040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C19E671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7D0495D8" w14:textId="77777777" w:rsidR="003E01DA" w:rsidRDefault="003E01DA" w:rsidP="00F11BEF">
      <w:pPr>
        <w:adjustRightInd w:val="0"/>
        <w:snapToGrid w:val="0"/>
        <w:rPr>
          <w:i/>
          <w:color w:val="FF0000"/>
          <w:sz w:val="24"/>
        </w:rPr>
      </w:pPr>
    </w:p>
    <w:p w14:paraId="33F572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91116">
        <w:rPr>
          <w:rFonts w:hint="eastAsia"/>
          <w:i/>
          <w:color w:val="FF0000"/>
          <w:sz w:val="24"/>
        </w:rPr>
        <w:t>该用例的事件流活动图</w:t>
      </w:r>
      <w:r>
        <w:rPr>
          <w:rFonts w:hint="eastAsia"/>
          <w:i/>
          <w:color w:val="FF0000"/>
          <w:sz w:val="24"/>
        </w:rPr>
        <w:t>】</w:t>
      </w:r>
    </w:p>
    <w:p w14:paraId="6A3E71AD" w14:textId="77777777" w:rsidR="00DF6ECB" w:rsidRDefault="00091116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….</w:t>
      </w:r>
    </w:p>
    <w:p w14:paraId="789BF793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3" w:name="_Toc153397857"/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23"/>
    </w:p>
    <w:p w14:paraId="4986D3C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3397858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24"/>
    </w:p>
    <w:p w14:paraId="5476CF0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2.</w:t>
      </w:r>
      <w:r w:rsidR="00E50172" w:rsidRPr="000268CA">
        <w:rPr>
          <w:color w:val="7030A0"/>
          <w:sz w:val="24"/>
        </w:rPr>
        <w:t>2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系统用例图，进行系统分析，给出完整的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模式的分析类图。</w:t>
      </w:r>
    </w:p>
    <w:p w14:paraId="6CF1550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0157AF56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397859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25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6" w:name="_Toc153397860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6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15339786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27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0268CA">
        <w:rPr>
          <w:rFonts w:hint="eastAsia"/>
          <w:color w:val="7030A0"/>
          <w:sz w:val="24"/>
        </w:rPr>
        <w:lastRenderedPageBreak/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153397862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28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39786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29"/>
    </w:p>
    <w:p w14:paraId="5669A1C2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根据需求描述的非功能要求，给出系统网络拓扑结构图。</w:t>
      </w:r>
    </w:p>
    <w:p w14:paraId="2D6F7FCC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986734D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153397864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30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1" w:name="_Toc153397865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31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2" w:name="_Toc153397866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原型系统</w:t>
      </w:r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32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i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3" w:name="_Toc153397867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33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3397868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34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0C7ABB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5" w:name="_Toc153397869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35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取出的需求</w:t>
      </w:r>
      <w:r w:rsidR="00A938F3">
        <w:rPr>
          <w:rFonts w:hint="eastAsia"/>
          <w:sz w:val="24"/>
        </w:rPr>
        <w:lastRenderedPageBreak/>
        <w:t>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43411D83" w14:textId="285845CB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rFonts w:hint="eastAsia"/>
          <w:color w:val="7030A0"/>
          <w:sz w:val="24"/>
        </w:rPr>
        <w:t>某某某：</w:t>
      </w:r>
      <w:r w:rsidRPr="00800E20">
        <w:rPr>
          <w:rFonts w:hint="eastAsia"/>
          <w:color w:val="7030A0"/>
          <w:sz w:val="24"/>
        </w:rPr>
        <w:t>XXXXXXXXXXXXXXX</w:t>
      </w:r>
      <w:r>
        <w:rPr>
          <w:rFonts w:hint="eastAsia"/>
          <w:color w:val="7030A0"/>
          <w:sz w:val="24"/>
        </w:rPr>
        <w:t>XXXXXXXXXXXXXXXXXXX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7A80" w14:textId="77777777" w:rsidR="00F00CBA" w:rsidRDefault="00F00CBA">
      <w:r>
        <w:separator/>
      </w:r>
    </w:p>
  </w:endnote>
  <w:endnote w:type="continuationSeparator" w:id="0">
    <w:p w14:paraId="12B98916" w14:textId="77777777" w:rsidR="00F00CBA" w:rsidRDefault="00F0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HP Simplified H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FE643A" wp14:editId="0D57F1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C1CE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FE643A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01E3C1CE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2B9C" w14:textId="77777777" w:rsidR="00F00CBA" w:rsidRDefault="00F00CBA">
      <w:r>
        <w:separator/>
      </w:r>
    </w:p>
  </w:footnote>
  <w:footnote w:type="continuationSeparator" w:id="0">
    <w:p w14:paraId="2072A8EA" w14:textId="77777777" w:rsidR="00F00CBA" w:rsidRDefault="00F00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17"/>
  </w:num>
  <w:num w:numId="17">
    <w:abstractNumId w:val="23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9"/>
  </w:num>
  <w:num w:numId="21">
    <w:abstractNumId w:val="15"/>
  </w:num>
  <w:num w:numId="22">
    <w:abstractNumId w:val="27"/>
  </w:num>
  <w:num w:numId="23">
    <w:abstractNumId w:val="25"/>
  </w:num>
  <w:num w:numId="24">
    <w:abstractNumId w:val="24"/>
  </w:num>
  <w:num w:numId="25">
    <w:abstractNumId w:val="26"/>
  </w:num>
  <w:num w:numId="26">
    <w:abstractNumId w:val="20"/>
  </w:num>
  <w:num w:numId="27">
    <w:abstractNumId w:val="28"/>
  </w:num>
  <w:num w:numId="28">
    <w:abstractNumId w:val="22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268CA"/>
    <w:rsid w:val="000327BE"/>
    <w:rsid w:val="0003364B"/>
    <w:rsid w:val="000347AD"/>
    <w:rsid w:val="0003615E"/>
    <w:rsid w:val="00036E21"/>
    <w:rsid w:val="00052989"/>
    <w:rsid w:val="000534D7"/>
    <w:rsid w:val="00060706"/>
    <w:rsid w:val="00064645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B09"/>
    <w:rsid w:val="000D4F83"/>
    <w:rsid w:val="000D794A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278BF"/>
    <w:rsid w:val="0014295B"/>
    <w:rsid w:val="001525AF"/>
    <w:rsid w:val="001541A7"/>
    <w:rsid w:val="00155AC8"/>
    <w:rsid w:val="00172A27"/>
    <w:rsid w:val="001771F0"/>
    <w:rsid w:val="001837C7"/>
    <w:rsid w:val="001838C0"/>
    <w:rsid w:val="00191399"/>
    <w:rsid w:val="00193F1D"/>
    <w:rsid w:val="00197C95"/>
    <w:rsid w:val="001B6F3A"/>
    <w:rsid w:val="001C36EE"/>
    <w:rsid w:val="001C65F4"/>
    <w:rsid w:val="001E04E2"/>
    <w:rsid w:val="001E1AE0"/>
    <w:rsid w:val="001E224E"/>
    <w:rsid w:val="001E291C"/>
    <w:rsid w:val="001E4AEB"/>
    <w:rsid w:val="001E7D8C"/>
    <w:rsid w:val="001F16F7"/>
    <w:rsid w:val="002244C0"/>
    <w:rsid w:val="00227D93"/>
    <w:rsid w:val="0024555C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1372B"/>
    <w:rsid w:val="00313780"/>
    <w:rsid w:val="00316560"/>
    <w:rsid w:val="00317FF7"/>
    <w:rsid w:val="00321ECC"/>
    <w:rsid w:val="00323962"/>
    <w:rsid w:val="00330773"/>
    <w:rsid w:val="00330BF8"/>
    <w:rsid w:val="0034509E"/>
    <w:rsid w:val="00345E21"/>
    <w:rsid w:val="00350E99"/>
    <w:rsid w:val="00357C24"/>
    <w:rsid w:val="00362B87"/>
    <w:rsid w:val="0036308E"/>
    <w:rsid w:val="00365C98"/>
    <w:rsid w:val="00372531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03F02"/>
    <w:rsid w:val="004065DD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7CB3"/>
    <w:rsid w:val="004634B9"/>
    <w:rsid w:val="0046751C"/>
    <w:rsid w:val="0048193A"/>
    <w:rsid w:val="0048239E"/>
    <w:rsid w:val="00491356"/>
    <w:rsid w:val="00495102"/>
    <w:rsid w:val="00496282"/>
    <w:rsid w:val="00497E9E"/>
    <w:rsid w:val="004A0091"/>
    <w:rsid w:val="004C5CE6"/>
    <w:rsid w:val="004D53C2"/>
    <w:rsid w:val="004D7C3D"/>
    <w:rsid w:val="004E0BA9"/>
    <w:rsid w:val="004E229E"/>
    <w:rsid w:val="004F4FB1"/>
    <w:rsid w:val="00513338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4D88"/>
    <w:rsid w:val="005B5F0E"/>
    <w:rsid w:val="005C3497"/>
    <w:rsid w:val="005C55C2"/>
    <w:rsid w:val="005C704B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6C97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F6EDF"/>
    <w:rsid w:val="006F7795"/>
    <w:rsid w:val="00702A96"/>
    <w:rsid w:val="00703888"/>
    <w:rsid w:val="00714DC3"/>
    <w:rsid w:val="00723834"/>
    <w:rsid w:val="00723B09"/>
    <w:rsid w:val="007250F2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77160"/>
    <w:rsid w:val="00783D5C"/>
    <w:rsid w:val="00784874"/>
    <w:rsid w:val="00785F3B"/>
    <w:rsid w:val="007A5957"/>
    <w:rsid w:val="007B5466"/>
    <w:rsid w:val="007B57CD"/>
    <w:rsid w:val="007B5A43"/>
    <w:rsid w:val="007B6CDA"/>
    <w:rsid w:val="007B7135"/>
    <w:rsid w:val="007C0A94"/>
    <w:rsid w:val="007C1619"/>
    <w:rsid w:val="007E4523"/>
    <w:rsid w:val="007E7842"/>
    <w:rsid w:val="007E7FFD"/>
    <w:rsid w:val="007F4BAE"/>
    <w:rsid w:val="007F5B9B"/>
    <w:rsid w:val="00800E20"/>
    <w:rsid w:val="00820F83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16EC"/>
    <w:rsid w:val="008828D0"/>
    <w:rsid w:val="008B2450"/>
    <w:rsid w:val="008B3182"/>
    <w:rsid w:val="008B6D56"/>
    <w:rsid w:val="008B796D"/>
    <w:rsid w:val="008D6CE1"/>
    <w:rsid w:val="008E7CC6"/>
    <w:rsid w:val="008F4354"/>
    <w:rsid w:val="008F5AAE"/>
    <w:rsid w:val="009156CE"/>
    <w:rsid w:val="009241D8"/>
    <w:rsid w:val="00933726"/>
    <w:rsid w:val="00934F33"/>
    <w:rsid w:val="00935B2C"/>
    <w:rsid w:val="009455A7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D1B68"/>
    <w:rsid w:val="009E1981"/>
    <w:rsid w:val="009F638C"/>
    <w:rsid w:val="00A00957"/>
    <w:rsid w:val="00A20F04"/>
    <w:rsid w:val="00A26958"/>
    <w:rsid w:val="00A31E4C"/>
    <w:rsid w:val="00A446C6"/>
    <w:rsid w:val="00A4484A"/>
    <w:rsid w:val="00A510CF"/>
    <w:rsid w:val="00A601CF"/>
    <w:rsid w:val="00A742A7"/>
    <w:rsid w:val="00A75C8C"/>
    <w:rsid w:val="00A77FA1"/>
    <w:rsid w:val="00A85F0B"/>
    <w:rsid w:val="00A938F3"/>
    <w:rsid w:val="00A96314"/>
    <w:rsid w:val="00AA5321"/>
    <w:rsid w:val="00AD2529"/>
    <w:rsid w:val="00AE08E1"/>
    <w:rsid w:val="00AE2350"/>
    <w:rsid w:val="00AE24EC"/>
    <w:rsid w:val="00AE540D"/>
    <w:rsid w:val="00B07651"/>
    <w:rsid w:val="00B15801"/>
    <w:rsid w:val="00B21405"/>
    <w:rsid w:val="00B30159"/>
    <w:rsid w:val="00B30C84"/>
    <w:rsid w:val="00B56E81"/>
    <w:rsid w:val="00B647E9"/>
    <w:rsid w:val="00B654D2"/>
    <w:rsid w:val="00B65740"/>
    <w:rsid w:val="00B7667E"/>
    <w:rsid w:val="00B82D87"/>
    <w:rsid w:val="00B85B52"/>
    <w:rsid w:val="00BB6CB3"/>
    <w:rsid w:val="00BD01DD"/>
    <w:rsid w:val="00BD052D"/>
    <w:rsid w:val="00BD4272"/>
    <w:rsid w:val="00BD4A50"/>
    <w:rsid w:val="00BE151F"/>
    <w:rsid w:val="00BF7674"/>
    <w:rsid w:val="00C00707"/>
    <w:rsid w:val="00C03E65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C1C53"/>
    <w:rsid w:val="00CC362E"/>
    <w:rsid w:val="00CC7138"/>
    <w:rsid w:val="00CD1928"/>
    <w:rsid w:val="00CE1BE8"/>
    <w:rsid w:val="00CF5835"/>
    <w:rsid w:val="00CF7AF4"/>
    <w:rsid w:val="00D040C8"/>
    <w:rsid w:val="00D07373"/>
    <w:rsid w:val="00D07D0A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0AD"/>
    <w:rsid w:val="00E541B7"/>
    <w:rsid w:val="00E641D9"/>
    <w:rsid w:val="00E65945"/>
    <w:rsid w:val="00E66AD2"/>
    <w:rsid w:val="00E76F36"/>
    <w:rsid w:val="00E9193A"/>
    <w:rsid w:val="00E93452"/>
    <w:rsid w:val="00EA0E3D"/>
    <w:rsid w:val="00EB096C"/>
    <w:rsid w:val="00EB4850"/>
    <w:rsid w:val="00EB6473"/>
    <w:rsid w:val="00EC6746"/>
    <w:rsid w:val="00EE2ADC"/>
    <w:rsid w:val="00EE5A3F"/>
    <w:rsid w:val="00EF1A77"/>
    <w:rsid w:val="00EF26C7"/>
    <w:rsid w:val="00EF287C"/>
    <w:rsid w:val="00EF66BB"/>
    <w:rsid w:val="00F00CBA"/>
    <w:rsid w:val="00F024BF"/>
    <w:rsid w:val="00F04786"/>
    <w:rsid w:val="00F11BEF"/>
    <w:rsid w:val="00F176E1"/>
    <w:rsid w:val="00F2737A"/>
    <w:rsid w:val="00F31C2A"/>
    <w:rsid w:val="00F32A1C"/>
    <w:rsid w:val="00F406B3"/>
    <w:rsid w:val="00F439C5"/>
    <w:rsid w:val="00F629E4"/>
    <w:rsid w:val="00F662B9"/>
    <w:rsid w:val="00F779BF"/>
    <w:rsid w:val="00F82071"/>
    <w:rsid w:val="00F83DAB"/>
    <w:rsid w:val="00F94D5F"/>
    <w:rsid w:val="00FA4787"/>
    <w:rsid w:val="00FA5845"/>
    <w:rsid w:val="00FC3A43"/>
    <w:rsid w:val="00FC5ED0"/>
    <w:rsid w:val="00FC7A75"/>
    <w:rsid w:val="00FD101C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39ACD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B6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16</Pages>
  <Words>1672</Words>
  <Characters>9535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11185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b</cp:lastModifiedBy>
  <cp:revision>84</cp:revision>
  <cp:lastPrinted>2022-03-25T13:36:00Z</cp:lastPrinted>
  <dcterms:created xsi:type="dcterms:W3CDTF">2022-03-24T15:24:00Z</dcterms:created>
  <dcterms:modified xsi:type="dcterms:W3CDTF">2023-12-18T14:14:00Z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