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FFA2598" w14:textId="77777777" w:rsidR="00CD1928" w:rsidRPr="001142A9" w:rsidRDefault="00CD1928" w:rsidP="00B654D2">
      <w:pPr>
        <w:topLinePunct/>
        <w:adjustRightInd w:val="0"/>
        <w:snapToGrid w:val="0"/>
        <w:spacing w:line="300" w:lineRule="auto"/>
        <w:jc w:val="center"/>
        <w:rPr>
          <w:rFonts w:eastAsia="楷体_GB2312"/>
          <w:b/>
          <w:sz w:val="36"/>
          <w:szCs w:val="36"/>
        </w:rPr>
      </w:pPr>
    </w:p>
    <w:p w14:paraId="6A8130ED" w14:textId="77777777" w:rsidR="00CD1928" w:rsidRPr="001142A9" w:rsidRDefault="0009661D" w:rsidP="00B654D2">
      <w:pPr>
        <w:topLinePunct/>
        <w:adjustRightInd w:val="0"/>
        <w:snapToGrid w:val="0"/>
        <w:spacing w:line="300" w:lineRule="auto"/>
        <w:jc w:val="center"/>
        <w:rPr>
          <w:rFonts w:eastAsia="楷体_GB2312"/>
          <w:b/>
          <w:sz w:val="36"/>
          <w:szCs w:val="36"/>
        </w:rPr>
      </w:pPr>
      <w:r>
        <w:rPr>
          <w:rFonts w:eastAsia="楷体_GB2312"/>
          <w:b/>
          <w:noProof/>
          <w:sz w:val="36"/>
          <w:szCs w:val="36"/>
        </w:rPr>
        <w:drawing>
          <wp:inline distT="0" distB="0" distL="0" distR="0" wp14:anchorId="49F455CF" wp14:editId="3D8CB64C">
            <wp:extent cx="4927413" cy="1239982"/>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819" cy="1261726"/>
                    </a:xfrm>
                    <a:prstGeom prst="rect">
                      <a:avLst/>
                    </a:prstGeom>
                    <a:noFill/>
                  </pic:spPr>
                </pic:pic>
              </a:graphicData>
            </a:graphic>
          </wp:inline>
        </w:drawing>
      </w:r>
    </w:p>
    <w:p w14:paraId="793EE5E9" w14:textId="77777777" w:rsidR="00702A96" w:rsidRPr="00B21405" w:rsidRDefault="00702A96" w:rsidP="00B654D2">
      <w:pPr>
        <w:topLinePunct/>
        <w:adjustRightInd w:val="0"/>
        <w:snapToGrid w:val="0"/>
        <w:spacing w:line="300" w:lineRule="auto"/>
        <w:jc w:val="center"/>
        <w:rPr>
          <w:rFonts w:eastAsia="楷体_GB2312"/>
          <w:b/>
          <w:sz w:val="36"/>
          <w:szCs w:val="36"/>
        </w:rPr>
      </w:pPr>
    </w:p>
    <w:p w14:paraId="7D071879" w14:textId="77777777" w:rsidR="00CD1928" w:rsidRPr="00F176E1" w:rsidRDefault="0009661D" w:rsidP="00B654D2">
      <w:pPr>
        <w:topLinePunct/>
        <w:adjustRightInd w:val="0"/>
        <w:snapToGrid w:val="0"/>
        <w:spacing w:line="300" w:lineRule="auto"/>
        <w:jc w:val="center"/>
        <w:rPr>
          <w:rFonts w:eastAsia="楷体_GB2312"/>
          <w:b/>
          <w:sz w:val="44"/>
          <w:szCs w:val="44"/>
        </w:rPr>
      </w:pPr>
      <w:r>
        <w:rPr>
          <w:rFonts w:eastAsia="楷体_GB2312"/>
          <w:b/>
          <w:sz w:val="44"/>
          <w:szCs w:val="44"/>
        </w:rPr>
        <w:t>计算</w:t>
      </w:r>
      <w:r w:rsidR="00F176E1" w:rsidRPr="00F176E1">
        <w:rPr>
          <w:rFonts w:eastAsia="楷体_GB2312" w:hint="eastAsia"/>
          <w:b/>
          <w:sz w:val="44"/>
          <w:szCs w:val="44"/>
        </w:rPr>
        <w:t>学部</w:t>
      </w:r>
      <w:r w:rsidR="00F176E1" w:rsidRPr="00F176E1">
        <w:rPr>
          <w:rFonts w:eastAsia="楷体_GB2312" w:hint="eastAsia"/>
          <w:b/>
          <w:sz w:val="44"/>
          <w:szCs w:val="44"/>
        </w:rPr>
        <w:t>/</w:t>
      </w:r>
      <w:r w:rsidR="00F31C2A">
        <w:rPr>
          <w:rFonts w:eastAsia="楷体_GB2312" w:hint="eastAsia"/>
          <w:b/>
          <w:sz w:val="44"/>
          <w:szCs w:val="44"/>
        </w:rPr>
        <w:t>国家示范性软件</w:t>
      </w:r>
      <w:r w:rsidR="00F176E1" w:rsidRPr="00F176E1">
        <w:rPr>
          <w:rFonts w:eastAsia="楷体_GB2312" w:hint="eastAsia"/>
          <w:b/>
          <w:sz w:val="44"/>
          <w:szCs w:val="44"/>
        </w:rPr>
        <w:t>学院</w:t>
      </w:r>
    </w:p>
    <w:p w14:paraId="1442CB7A" w14:textId="77777777" w:rsidR="00702A96" w:rsidRDefault="00A77FA1" w:rsidP="00B654D2">
      <w:pPr>
        <w:topLinePunct/>
        <w:adjustRightInd w:val="0"/>
        <w:snapToGrid w:val="0"/>
        <w:spacing w:line="300" w:lineRule="auto"/>
        <w:jc w:val="center"/>
        <w:rPr>
          <w:rFonts w:eastAsia="楷体_GB2312"/>
          <w:b/>
          <w:sz w:val="36"/>
          <w:szCs w:val="36"/>
        </w:rPr>
      </w:pPr>
      <w:r>
        <w:rPr>
          <w:rFonts w:eastAsia="楷体_GB2312"/>
          <w:b/>
          <w:sz w:val="36"/>
          <w:szCs w:val="36"/>
        </w:rPr>
        <w:t>202</w:t>
      </w:r>
      <w:r w:rsidR="007C1619">
        <w:rPr>
          <w:rFonts w:eastAsia="楷体_GB2312"/>
          <w:b/>
          <w:sz w:val="36"/>
          <w:szCs w:val="36"/>
        </w:rPr>
        <w:t>3</w:t>
      </w:r>
      <w:r w:rsidR="00CD1928" w:rsidRPr="001142A9">
        <w:rPr>
          <w:rFonts w:eastAsia="楷体_GB2312"/>
          <w:b/>
          <w:sz w:val="36"/>
          <w:szCs w:val="36"/>
        </w:rPr>
        <w:t>年</w:t>
      </w:r>
      <w:r w:rsidR="00F176E1">
        <w:rPr>
          <w:rFonts w:eastAsia="楷体_GB2312" w:hint="eastAsia"/>
          <w:b/>
          <w:sz w:val="36"/>
          <w:szCs w:val="36"/>
        </w:rPr>
        <w:t>秋季</w:t>
      </w:r>
      <w:r w:rsidR="00CD1928" w:rsidRPr="001142A9">
        <w:rPr>
          <w:rFonts w:eastAsia="楷体_GB2312"/>
          <w:b/>
          <w:sz w:val="36"/>
          <w:szCs w:val="36"/>
        </w:rPr>
        <w:t>学期</w:t>
      </w:r>
    </w:p>
    <w:p w14:paraId="6184C1FD" w14:textId="77777777" w:rsidR="00737110" w:rsidRDefault="00737110" w:rsidP="00B654D2">
      <w:pPr>
        <w:topLinePunct/>
        <w:adjustRightInd w:val="0"/>
        <w:snapToGrid w:val="0"/>
        <w:spacing w:line="300" w:lineRule="auto"/>
        <w:jc w:val="center"/>
        <w:rPr>
          <w:rFonts w:eastAsia="楷体_GB2312"/>
          <w:b/>
          <w:sz w:val="36"/>
          <w:szCs w:val="36"/>
        </w:rPr>
      </w:pPr>
    </w:p>
    <w:p w14:paraId="3D12E95E" w14:textId="77777777" w:rsidR="00737110" w:rsidRDefault="00737110" w:rsidP="00B654D2">
      <w:pPr>
        <w:topLinePunct/>
        <w:adjustRightInd w:val="0"/>
        <w:snapToGrid w:val="0"/>
        <w:spacing w:line="300" w:lineRule="auto"/>
        <w:jc w:val="center"/>
        <w:rPr>
          <w:rFonts w:eastAsia="楷体_GB2312"/>
          <w:b/>
          <w:sz w:val="36"/>
          <w:szCs w:val="36"/>
        </w:rPr>
      </w:pPr>
      <w:r>
        <w:rPr>
          <w:rFonts w:eastAsia="楷体_GB2312" w:hint="eastAsia"/>
          <w:b/>
          <w:sz w:val="36"/>
          <w:szCs w:val="36"/>
        </w:rPr>
        <w:t>2</w:t>
      </w:r>
      <w:r w:rsidR="007C1619">
        <w:rPr>
          <w:rFonts w:eastAsia="楷体_GB2312"/>
          <w:b/>
          <w:sz w:val="36"/>
          <w:szCs w:val="36"/>
        </w:rPr>
        <w:t>022</w:t>
      </w:r>
      <w:r>
        <w:rPr>
          <w:rFonts w:eastAsia="楷体_GB2312" w:hint="eastAsia"/>
          <w:b/>
          <w:sz w:val="36"/>
          <w:szCs w:val="36"/>
        </w:rPr>
        <w:t>级本科</w:t>
      </w:r>
    </w:p>
    <w:p w14:paraId="198F888D" w14:textId="77777777" w:rsidR="00317FF7" w:rsidRDefault="00CD1928" w:rsidP="00B654D2">
      <w:pPr>
        <w:topLinePunct/>
        <w:adjustRightInd w:val="0"/>
        <w:snapToGrid w:val="0"/>
        <w:spacing w:line="300" w:lineRule="auto"/>
        <w:jc w:val="center"/>
        <w:rPr>
          <w:rFonts w:eastAsia="楷体_GB2312"/>
          <w:b/>
          <w:sz w:val="36"/>
          <w:szCs w:val="36"/>
        </w:rPr>
      </w:pPr>
      <w:r w:rsidRPr="001142A9">
        <w:rPr>
          <w:rFonts w:eastAsia="楷体_GB2312"/>
          <w:b/>
          <w:sz w:val="36"/>
          <w:szCs w:val="36"/>
        </w:rPr>
        <w:t>《</w:t>
      </w:r>
      <w:r w:rsidR="00F176E1">
        <w:rPr>
          <w:rFonts w:eastAsia="楷体_GB2312" w:hint="eastAsia"/>
          <w:b/>
          <w:sz w:val="36"/>
          <w:szCs w:val="36"/>
        </w:rPr>
        <w:t>需求</w:t>
      </w:r>
      <w:r w:rsidR="00E25DE0">
        <w:rPr>
          <w:rFonts w:eastAsia="楷体_GB2312" w:hint="eastAsia"/>
          <w:b/>
          <w:sz w:val="36"/>
          <w:szCs w:val="36"/>
        </w:rPr>
        <w:t>分析与</w:t>
      </w:r>
      <w:r w:rsidR="00F176E1">
        <w:rPr>
          <w:rFonts w:eastAsia="楷体_GB2312" w:hint="eastAsia"/>
          <w:b/>
          <w:sz w:val="36"/>
          <w:szCs w:val="36"/>
        </w:rPr>
        <w:t>系统</w:t>
      </w:r>
      <w:r w:rsidR="00E25DE0">
        <w:rPr>
          <w:rFonts w:eastAsia="楷体_GB2312" w:hint="eastAsia"/>
          <w:b/>
          <w:sz w:val="36"/>
          <w:szCs w:val="36"/>
        </w:rPr>
        <w:t>设计</w:t>
      </w:r>
      <w:r w:rsidRPr="001142A9">
        <w:rPr>
          <w:rFonts w:eastAsia="楷体_GB2312"/>
          <w:b/>
          <w:sz w:val="36"/>
          <w:szCs w:val="36"/>
        </w:rPr>
        <w:t>》</w:t>
      </w:r>
      <w:r w:rsidR="00317FF7">
        <w:rPr>
          <w:rFonts w:eastAsia="楷体_GB2312" w:hint="eastAsia"/>
          <w:b/>
          <w:sz w:val="36"/>
          <w:szCs w:val="36"/>
        </w:rPr>
        <w:t>课程</w:t>
      </w:r>
    </w:p>
    <w:p w14:paraId="3276550D" w14:textId="77777777" w:rsidR="00317FF7" w:rsidRPr="00E9193A" w:rsidRDefault="00317FF7" w:rsidP="00B654D2">
      <w:pPr>
        <w:topLinePunct/>
        <w:adjustRightInd w:val="0"/>
        <w:snapToGrid w:val="0"/>
        <w:spacing w:line="300" w:lineRule="auto"/>
        <w:jc w:val="center"/>
        <w:rPr>
          <w:rFonts w:eastAsia="楷体_GB2312"/>
          <w:b/>
          <w:sz w:val="36"/>
          <w:szCs w:val="36"/>
        </w:rPr>
      </w:pPr>
    </w:p>
    <w:p w14:paraId="00A9A6AC" w14:textId="77777777" w:rsidR="00CD1928" w:rsidRPr="001142A9" w:rsidRDefault="00E9193A" w:rsidP="00B654D2">
      <w:pPr>
        <w:topLinePunct/>
        <w:adjustRightInd w:val="0"/>
        <w:snapToGrid w:val="0"/>
        <w:spacing w:line="300" w:lineRule="auto"/>
        <w:jc w:val="center"/>
        <w:rPr>
          <w:rFonts w:eastAsia="楷体_GB2312"/>
          <w:b/>
          <w:sz w:val="48"/>
          <w:szCs w:val="48"/>
        </w:rPr>
      </w:pPr>
      <w:r>
        <w:rPr>
          <w:rFonts w:eastAsia="楷体_GB2312" w:hint="eastAsia"/>
          <w:b/>
          <w:sz w:val="36"/>
          <w:szCs w:val="36"/>
        </w:rPr>
        <w:t>综合实践项目</w:t>
      </w:r>
      <w:r w:rsidR="00317FF7">
        <w:rPr>
          <w:rFonts w:eastAsia="楷体_GB2312" w:hint="eastAsia"/>
          <w:b/>
          <w:sz w:val="36"/>
          <w:szCs w:val="36"/>
        </w:rPr>
        <w:t>报告</w:t>
      </w:r>
    </w:p>
    <w:p w14:paraId="076BCAE3" w14:textId="77777777" w:rsidR="00CD1928" w:rsidRPr="001142A9" w:rsidRDefault="00CD1928" w:rsidP="00B654D2">
      <w:pPr>
        <w:topLinePunct/>
        <w:adjustRightInd w:val="0"/>
        <w:snapToGrid w:val="0"/>
        <w:spacing w:line="300" w:lineRule="auto"/>
      </w:pPr>
    </w:p>
    <w:p w14:paraId="4D5314FF" w14:textId="77777777" w:rsidR="00CD1928" w:rsidRPr="001142A9" w:rsidRDefault="00CD1928" w:rsidP="00B654D2">
      <w:pPr>
        <w:topLinePunct/>
        <w:adjustRightInd w:val="0"/>
        <w:snapToGrid w:val="0"/>
        <w:spacing w:line="300" w:lineRule="auto"/>
      </w:pPr>
    </w:p>
    <w:p w14:paraId="07595843" w14:textId="77777777" w:rsidR="00CD1928" w:rsidRDefault="00CD1928" w:rsidP="00B654D2">
      <w:pPr>
        <w:topLinePunct/>
        <w:adjustRightInd w:val="0"/>
        <w:snapToGrid w:val="0"/>
        <w:spacing w:line="300" w:lineRule="auto"/>
      </w:pPr>
    </w:p>
    <w:p w14:paraId="099BC76D" w14:textId="77777777" w:rsidR="00800E20" w:rsidRPr="001142A9" w:rsidRDefault="00800E20" w:rsidP="00B654D2">
      <w:pPr>
        <w:topLinePunct/>
        <w:adjustRightInd w:val="0"/>
        <w:snapToGrid w:val="0"/>
        <w:spacing w:line="300" w:lineRule="auto"/>
      </w:pPr>
    </w:p>
    <w:p w14:paraId="383E6635" w14:textId="77777777" w:rsidR="00CD1928" w:rsidRDefault="00CD1928" w:rsidP="00B654D2">
      <w:pPr>
        <w:topLinePunct/>
        <w:adjustRightInd w:val="0"/>
        <w:snapToGrid w:val="0"/>
        <w:spacing w:line="300" w:lineRule="auto"/>
        <w:rPr>
          <w:sz w:val="24"/>
        </w:rPr>
      </w:pPr>
    </w:p>
    <w:p w14:paraId="4CE3CF47" w14:textId="77777777" w:rsidR="00800E20" w:rsidRDefault="00800E20" w:rsidP="00B654D2">
      <w:pPr>
        <w:topLinePunct/>
        <w:adjustRightInd w:val="0"/>
        <w:snapToGrid w:val="0"/>
        <w:spacing w:line="300" w:lineRule="auto"/>
        <w:rPr>
          <w:sz w:val="24"/>
        </w:rPr>
      </w:pPr>
    </w:p>
    <w:p w14:paraId="5A93B055" w14:textId="77777777" w:rsidR="00800E20" w:rsidRPr="00D575E7" w:rsidRDefault="00800E20" w:rsidP="00B654D2">
      <w:pPr>
        <w:topLinePunct/>
        <w:adjustRightInd w:val="0"/>
        <w:snapToGrid w:val="0"/>
        <w:spacing w:line="300" w:lineRule="auto"/>
        <w:rPr>
          <w:sz w:val="24"/>
        </w:rPr>
      </w:pPr>
    </w:p>
    <w:tbl>
      <w:tblPr>
        <w:tblW w:w="8330" w:type="dxa"/>
        <w:jc w:val="center"/>
        <w:tblLayout w:type="fixed"/>
        <w:tblLook w:val="0000" w:firstRow="0" w:lastRow="0" w:firstColumn="0" w:lastColumn="0" w:noHBand="0" w:noVBand="0"/>
      </w:tblPr>
      <w:tblGrid>
        <w:gridCol w:w="709"/>
        <w:gridCol w:w="2693"/>
        <w:gridCol w:w="2127"/>
        <w:gridCol w:w="2801"/>
      </w:tblGrid>
      <w:tr w:rsidR="0086550F" w:rsidRPr="00800E20" w14:paraId="2A96D13F" w14:textId="77777777" w:rsidTr="00800E20">
        <w:trPr>
          <w:jc w:val="center"/>
        </w:trPr>
        <w:tc>
          <w:tcPr>
            <w:tcW w:w="709" w:type="dxa"/>
            <w:tcMar>
              <w:left w:w="57" w:type="dxa"/>
              <w:right w:w="57" w:type="dxa"/>
            </w:tcMar>
            <w:vAlign w:val="center"/>
          </w:tcPr>
          <w:p w14:paraId="6EE0890A"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组号</w:t>
            </w:r>
          </w:p>
        </w:tc>
        <w:tc>
          <w:tcPr>
            <w:tcW w:w="2693" w:type="dxa"/>
            <w:tcMar>
              <w:left w:w="57" w:type="dxa"/>
              <w:right w:w="57" w:type="dxa"/>
            </w:tcMar>
            <w:vAlign w:val="center"/>
          </w:tcPr>
          <w:p w14:paraId="36F62E82" w14:textId="77777777" w:rsidR="0086550F" w:rsidRPr="00800E20" w:rsidRDefault="00800E20" w:rsidP="006C498B">
            <w:pPr>
              <w:topLinePunct/>
              <w:adjustRightInd w:val="0"/>
              <w:snapToGrid w:val="0"/>
              <w:jc w:val="center"/>
              <w:rPr>
                <w:b/>
                <w:sz w:val="28"/>
                <w:szCs w:val="28"/>
              </w:rPr>
            </w:pPr>
            <w:r w:rsidRPr="00800E20">
              <w:rPr>
                <w:rFonts w:hint="eastAsia"/>
                <w:b/>
                <w:sz w:val="28"/>
                <w:szCs w:val="28"/>
              </w:rPr>
              <w:t>组长</w:t>
            </w:r>
            <w:r w:rsidR="0086550F" w:rsidRPr="00800E20">
              <w:rPr>
                <w:b/>
                <w:sz w:val="28"/>
                <w:szCs w:val="28"/>
              </w:rPr>
              <w:t>姓名</w:t>
            </w:r>
          </w:p>
        </w:tc>
        <w:tc>
          <w:tcPr>
            <w:tcW w:w="2127" w:type="dxa"/>
            <w:tcMar>
              <w:left w:w="57" w:type="dxa"/>
              <w:right w:w="57" w:type="dxa"/>
            </w:tcMar>
            <w:vAlign w:val="center"/>
          </w:tcPr>
          <w:p w14:paraId="1D62FE08" w14:textId="77777777" w:rsidR="0086550F" w:rsidRPr="00800E20" w:rsidRDefault="0086550F" w:rsidP="006C498B">
            <w:pPr>
              <w:topLinePunct/>
              <w:adjustRightInd w:val="0"/>
              <w:snapToGrid w:val="0"/>
              <w:jc w:val="center"/>
              <w:rPr>
                <w:b/>
                <w:sz w:val="28"/>
                <w:szCs w:val="28"/>
              </w:rPr>
            </w:pPr>
            <w:r w:rsidRPr="00800E20">
              <w:rPr>
                <w:b/>
                <w:sz w:val="28"/>
                <w:szCs w:val="28"/>
              </w:rPr>
              <w:t>学号</w:t>
            </w:r>
          </w:p>
        </w:tc>
        <w:tc>
          <w:tcPr>
            <w:tcW w:w="2801" w:type="dxa"/>
            <w:tcMar>
              <w:left w:w="57" w:type="dxa"/>
              <w:right w:w="57" w:type="dxa"/>
            </w:tcMar>
            <w:vAlign w:val="center"/>
          </w:tcPr>
          <w:p w14:paraId="79B83359" w14:textId="77777777" w:rsidR="0086550F" w:rsidRPr="00800E20" w:rsidRDefault="00800E20" w:rsidP="00800E20">
            <w:pPr>
              <w:topLinePunct/>
              <w:adjustRightInd w:val="0"/>
              <w:snapToGrid w:val="0"/>
              <w:jc w:val="center"/>
              <w:rPr>
                <w:b/>
                <w:sz w:val="28"/>
                <w:szCs w:val="28"/>
              </w:rPr>
            </w:pPr>
            <w:r w:rsidRPr="00800E20">
              <w:rPr>
                <w:rFonts w:hint="eastAsia"/>
                <w:b/>
                <w:sz w:val="28"/>
                <w:szCs w:val="28"/>
              </w:rPr>
              <w:t>联系电话</w:t>
            </w:r>
          </w:p>
        </w:tc>
      </w:tr>
      <w:tr w:rsidR="0086550F" w:rsidRPr="00800E20" w14:paraId="73835733" w14:textId="77777777" w:rsidTr="00800E20">
        <w:trPr>
          <w:trHeight w:val="612"/>
          <w:jc w:val="center"/>
        </w:trPr>
        <w:tc>
          <w:tcPr>
            <w:tcW w:w="709" w:type="dxa"/>
            <w:tcMar>
              <w:left w:w="57" w:type="dxa"/>
              <w:right w:w="57" w:type="dxa"/>
            </w:tcMar>
            <w:vAlign w:val="center"/>
          </w:tcPr>
          <w:p w14:paraId="76E637B9" w14:textId="143BF578" w:rsidR="0086550F" w:rsidRPr="00800E20" w:rsidRDefault="004065DD" w:rsidP="006C498B">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78F4AC3D" w14:textId="49F7668F" w:rsidR="0086550F" w:rsidRPr="00800E20" w:rsidRDefault="004065DD" w:rsidP="006C498B">
            <w:pPr>
              <w:topLinePunct/>
              <w:adjustRightInd w:val="0"/>
              <w:snapToGrid w:val="0"/>
              <w:jc w:val="center"/>
              <w:rPr>
                <w:color w:val="7030A0"/>
                <w:sz w:val="28"/>
                <w:szCs w:val="28"/>
              </w:rPr>
            </w:pPr>
            <w:r>
              <w:rPr>
                <w:rFonts w:hint="eastAsia"/>
                <w:color w:val="7030A0"/>
                <w:sz w:val="28"/>
                <w:szCs w:val="28"/>
              </w:rPr>
              <w:t>刘虹志</w:t>
            </w:r>
          </w:p>
        </w:tc>
        <w:tc>
          <w:tcPr>
            <w:tcW w:w="2127" w:type="dxa"/>
            <w:tcMar>
              <w:left w:w="57" w:type="dxa"/>
              <w:right w:w="57" w:type="dxa"/>
            </w:tcMar>
            <w:vAlign w:val="center"/>
          </w:tcPr>
          <w:p w14:paraId="5D80A010" w14:textId="61E20FC9" w:rsidR="0086550F" w:rsidRPr="00800E20" w:rsidRDefault="004065DD" w:rsidP="000F3887">
            <w:pPr>
              <w:topLinePunct/>
              <w:adjustRightInd w:val="0"/>
              <w:snapToGrid w:val="0"/>
              <w:jc w:val="center"/>
              <w:rPr>
                <w:color w:val="7030A0"/>
                <w:sz w:val="28"/>
                <w:szCs w:val="28"/>
              </w:rPr>
            </w:pPr>
            <w:r>
              <w:rPr>
                <w:color w:val="7030A0"/>
                <w:sz w:val="28"/>
                <w:szCs w:val="28"/>
              </w:rPr>
              <w:t>2022</w:t>
            </w:r>
            <w:r w:rsidR="005C704B">
              <w:rPr>
                <w:color w:val="7030A0"/>
                <w:sz w:val="28"/>
                <w:szCs w:val="28"/>
              </w:rPr>
              <w:t>1</w:t>
            </w:r>
            <w:r>
              <w:rPr>
                <w:color w:val="7030A0"/>
                <w:sz w:val="28"/>
                <w:szCs w:val="28"/>
              </w:rPr>
              <w:t>20067</w:t>
            </w:r>
          </w:p>
        </w:tc>
        <w:tc>
          <w:tcPr>
            <w:tcW w:w="2801" w:type="dxa"/>
            <w:tcMar>
              <w:left w:w="57" w:type="dxa"/>
              <w:right w:w="57" w:type="dxa"/>
            </w:tcMar>
            <w:vAlign w:val="center"/>
          </w:tcPr>
          <w:p w14:paraId="2A89620D" w14:textId="6B6F6A82" w:rsidR="0086550F" w:rsidRPr="00800E20" w:rsidRDefault="004065DD" w:rsidP="001541A7">
            <w:pPr>
              <w:topLinePunct/>
              <w:adjustRightInd w:val="0"/>
              <w:snapToGrid w:val="0"/>
              <w:jc w:val="center"/>
              <w:rPr>
                <w:color w:val="7030A0"/>
                <w:sz w:val="28"/>
                <w:szCs w:val="28"/>
              </w:rPr>
            </w:pPr>
            <w:r>
              <w:rPr>
                <w:color w:val="7030A0"/>
                <w:sz w:val="28"/>
                <w:szCs w:val="28"/>
              </w:rPr>
              <w:t>18581052461</w:t>
            </w:r>
          </w:p>
        </w:tc>
      </w:tr>
      <w:tr w:rsidR="004065DD" w:rsidRPr="00800E20" w14:paraId="0610447C" w14:textId="77777777" w:rsidTr="004065DD">
        <w:trPr>
          <w:trHeight w:val="612"/>
          <w:jc w:val="center"/>
        </w:trPr>
        <w:tc>
          <w:tcPr>
            <w:tcW w:w="709" w:type="dxa"/>
            <w:tcMar>
              <w:left w:w="57" w:type="dxa"/>
              <w:right w:w="57" w:type="dxa"/>
            </w:tcMar>
            <w:vAlign w:val="center"/>
          </w:tcPr>
          <w:p w14:paraId="311C672F"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29AF4D71" w14:textId="1DD31AD2" w:rsidR="004065DD" w:rsidRPr="00800E20" w:rsidRDefault="004065DD" w:rsidP="005578A2">
            <w:pPr>
              <w:topLinePunct/>
              <w:adjustRightInd w:val="0"/>
              <w:snapToGrid w:val="0"/>
              <w:jc w:val="center"/>
              <w:rPr>
                <w:color w:val="7030A0"/>
                <w:sz w:val="28"/>
                <w:szCs w:val="28"/>
              </w:rPr>
            </w:pPr>
            <w:r>
              <w:rPr>
                <w:rFonts w:hint="eastAsia"/>
                <w:color w:val="7030A0"/>
                <w:sz w:val="28"/>
                <w:szCs w:val="28"/>
              </w:rPr>
              <w:t>王元</w:t>
            </w:r>
          </w:p>
        </w:tc>
        <w:tc>
          <w:tcPr>
            <w:tcW w:w="2127" w:type="dxa"/>
            <w:tcMar>
              <w:left w:w="57" w:type="dxa"/>
              <w:right w:w="57" w:type="dxa"/>
            </w:tcMar>
            <w:vAlign w:val="center"/>
          </w:tcPr>
          <w:p w14:paraId="453AB9F3" w14:textId="0ECD0B05" w:rsidR="004065DD" w:rsidRPr="00800E20" w:rsidRDefault="004065DD" w:rsidP="005578A2">
            <w:pPr>
              <w:topLinePunct/>
              <w:adjustRightInd w:val="0"/>
              <w:snapToGrid w:val="0"/>
              <w:jc w:val="center"/>
              <w:rPr>
                <w:color w:val="7030A0"/>
                <w:sz w:val="28"/>
                <w:szCs w:val="28"/>
              </w:rPr>
            </w:pPr>
            <w:r>
              <w:rPr>
                <w:color w:val="7030A0"/>
                <w:sz w:val="28"/>
                <w:szCs w:val="28"/>
              </w:rPr>
              <w:t>2021113669</w:t>
            </w:r>
          </w:p>
        </w:tc>
        <w:tc>
          <w:tcPr>
            <w:tcW w:w="2801" w:type="dxa"/>
            <w:tcMar>
              <w:left w:w="57" w:type="dxa"/>
              <w:right w:w="57" w:type="dxa"/>
            </w:tcMar>
            <w:vAlign w:val="center"/>
          </w:tcPr>
          <w:p w14:paraId="78FC6735" w14:textId="6B2C72E4" w:rsidR="004065DD" w:rsidRPr="00800E20" w:rsidRDefault="004065DD" w:rsidP="005578A2">
            <w:pPr>
              <w:topLinePunct/>
              <w:adjustRightInd w:val="0"/>
              <w:snapToGrid w:val="0"/>
              <w:jc w:val="center"/>
              <w:rPr>
                <w:color w:val="7030A0"/>
                <w:sz w:val="28"/>
                <w:szCs w:val="28"/>
              </w:rPr>
            </w:pPr>
          </w:p>
        </w:tc>
      </w:tr>
      <w:tr w:rsidR="004065DD" w:rsidRPr="00800E20" w14:paraId="11BAAEA2" w14:textId="77777777" w:rsidTr="004065DD">
        <w:trPr>
          <w:trHeight w:val="612"/>
          <w:jc w:val="center"/>
        </w:trPr>
        <w:tc>
          <w:tcPr>
            <w:tcW w:w="709" w:type="dxa"/>
            <w:tcMar>
              <w:left w:w="57" w:type="dxa"/>
              <w:right w:w="57" w:type="dxa"/>
            </w:tcMar>
            <w:vAlign w:val="center"/>
          </w:tcPr>
          <w:p w14:paraId="391FEFA3"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19390899" w14:textId="62DB53DC"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罗煜婷</w:t>
            </w:r>
          </w:p>
        </w:tc>
        <w:tc>
          <w:tcPr>
            <w:tcW w:w="2127" w:type="dxa"/>
            <w:tcMar>
              <w:left w:w="57" w:type="dxa"/>
              <w:right w:w="57" w:type="dxa"/>
            </w:tcMar>
            <w:vAlign w:val="center"/>
          </w:tcPr>
          <w:p w14:paraId="3C0B9AE4" w14:textId="6B5D25B1"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2022111435</w:t>
            </w:r>
          </w:p>
        </w:tc>
        <w:tc>
          <w:tcPr>
            <w:tcW w:w="2801" w:type="dxa"/>
            <w:tcMar>
              <w:left w:w="57" w:type="dxa"/>
              <w:right w:w="57" w:type="dxa"/>
            </w:tcMar>
            <w:vAlign w:val="center"/>
          </w:tcPr>
          <w:p w14:paraId="2441F758" w14:textId="4326D727" w:rsidR="004065DD" w:rsidRPr="00800E20" w:rsidRDefault="004065DD" w:rsidP="005578A2">
            <w:pPr>
              <w:topLinePunct/>
              <w:adjustRightInd w:val="0"/>
              <w:snapToGrid w:val="0"/>
              <w:jc w:val="center"/>
              <w:rPr>
                <w:color w:val="7030A0"/>
                <w:sz w:val="28"/>
                <w:szCs w:val="28"/>
              </w:rPr>
            </w:pPr>
          </w:p>
        </w:tc>
      </w:tr>
      <w:tr w:rsidR="004065DD" w:rsidRPr="00800E20" w14:paraId="0D40D057" w14:textId="77777777" w:rsidTr="004065DD">
        <w:trPr>
          <w:trHeight w:val="612"/>
          <w:jc w:val="center"/>
        </w:trPr>
        <w:tc>
          <w:tcPr>
            <w:tcW w:w="709" w:type="dxa"/>
            <w:tcMar>
              <w:left w:w="57" w:type="dxa"/>
              <w:right w:w="57" w:type="dxa"/>
            </w:tcMar>
            <w:vAlign w:val="center"/>
          </w:tcPr>
          <w:p w14:paraId="41CA3127"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04CC76C5" w14:textId="58C078ED"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樊波涛</w:t>
            </w:r>
          </w:p>
        </w:tc>
        <w:tc>
          <w:tcPr>
            <w:tcW w:w="2127" w:type="dxa"/>
            <w:tcMar>
              <w:left w:w="57" w:type="dxa"/>
              <w:right w:w="57" w:type="dxa"/>
            </w:tcMar>
            <w:vAlign w:val="center"/>
          </w:tcPr>
          <w:p w14:paraId="32F50FA0" w14:textId="6444B8A7"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2022111312</w:t>
            </w:r>
          </w:p>
        </w:tc>
        <w:tc>
          <w:tcPr>
            <w:tcW w:w="2801" w:type="dxa"/>
            <w:tcMar>
              <w:left w:w="57" w:type="dxa"/>
              <w:right w:w="57" w:type="dxa"/>
            </w:tcMar>
            <w:vAlign w:val="center"/>
          </w:tcPr>
          <w:p w14:paraId="7E653F78" w14:textId="4418C42A" w:rsidR="004065DD" w:rsidRPr="00800E20" w:rsidRDefault="004065DD" w:rsidP="005578A2">
            <w:pPr>
              <w:topLinePunct/>
              <w:adjustRightInd w:val="0"/>
              <w:snapToGrid w:val="0"/>
              <w:jc w:val="center"/>
              <w:rPr>
                <w:color w:val="7030A0"/>
                <w:sz w:val="28"/>
                <w:szCs w:val="28"/>
              </w:rPr>
            </w:pPr>
          </w:p>
        </w:tc>
      </w:tr>
      <w:tr w:rsidR="004065DD" w:rsidRPr="00800E20" w14:paraId="78D945A8" w14:textId="77777777" w:rsidTr="004065DD">
        <w:trPr>
          <w:trHeight w:val="612"/>
          <w:jc w:val="center"/>
        </w:trPr>
        <w:tc>
          <w:tcPr>
            <w:tcW w:w="709" w:type="dxa"/>
            <w:tcMar>
              <w:left w:w="57" w:type="dxa"/>
              <w:right w:w="57" w:type="dxa"/>
            </w:tcMar>
            <w:vAlign w:val="center"/>
          </w:tcPr>
          <w:p w14:paraId="0A8542E5" w14:textId="77777777" w:rsidR="004065DD" w:rsidRPr="00800E20" w:rsidRDefault="004065DD" w:rsidP="005578A2">
            <w:pPr>
              <w:topLinePunct/>
              <w:adjustRightInd w:val="0"/>
              <w:snapToGrid w:val="0"/>
              <w:jc w:val="center"/>
              <w:rPr>
                <w:color w:val="7030A0"/>
                <w:sz w:val="28"/>
                <w:szCs w:val="28"/>
              </w:rPr>
            </w:pPr>
            <w:r>
              <w:rPr>
                <w:color w:val="7030A0"/>
                <w:sz w:val="28"/>
                <w:szCs w:val="28"/>
              </w:rPr>
              <w:t>13</w:t>
            </w:r>
          </w:p>
        </w:tc>
        <w:tc>
          <w:tcPr>
            <w:tcW w:w="2693" w:type="dxa"/>
            <w:tcMar>
              <w:left w:w="57" w:type="dxa"/>
              <w:right w:w="57" w:type="dxa"/>
            </w:tcMar>
            <w:vAlign w:val="center"/>
          </w:tcPr>
          <w:p w14:paraId="356401E4" w14:textId="4AAF199F" w:rsidR="004065DD" w:rsidRPr="00800E20" w:rsidRDefault="004065DD" w:rsidP="005578A2">
            <w:pPr>
              <w:topLinePunct/>
              <w:adjustRightInd w:val="0"/>
              <w:snapToGrid w:val="0"/>
              <w:jc w:val="center"/>
              <w:rPr>
                <w:color w:val="7030A0"/>
                <w:sz w:val="28"/>
                <w:szCs w:val="28"/>
              </w:rPr>
            </w:pPr>
            <w:r w:rsidRPr="004065DD">
              <w:rPr>
                <w:rFonts w:hint="eastAsia"/>
                <w:color w:val="7030A0"/>
                <w:sz w:val="28"/>
                <w:szCs w:val="28"/>
              </w:rPr>
              <w:t>刘宏毅</w:t>
            </w:r>
          </w:p>
        </w:tc>
        <w:tc>
          <w:tcPr>
            <w:tcW w:w="2127" w:type="dxa"/>
            <w:tcMar>
              <w:left w:w="57" w:type="dxa"/>
              <w:right w:w="57" w:type="dxa"/>
            </w:tcMar>
            <w:vAlign w:val="center"/>
          </w:tcPr>
          <w:p w14:paraId="58A9523B" w14:textId="2764052A" w:rsidR="004065DD" w:rsidRPr="00800E20" w:rsidRDefault="004065DD" w:rsidP="005578A2">
            <w:pPr>
              <w:topLinePunct/>
              <w:adjustRightInd w:val="0"/>
              <w:snapToGrid w:val="0"/>
              <w:jc w:val="center"/>
              <w:rPr>
                <w:color w:val="7030A0"/>
                <w:sz w:val="28"/>
                <w:szCs w:val="28"/>
              </w:rPr>
            </w:pPr>
            <w:r w:rsidRPr="004065DD">
              <w:rPr>
                <w:color w:val="7030A0"/>
                <w:sz w:val="28"/>
                <w:szCs w:val="28"/>
              </w:rPr>
              <w:t>2022112801</w:t>
            </w:r>
          </w:p>
        </w:tc>
        <w:tc>
          <w:tcPr>
            <w:tcW w:w="2801" w:type="dxa"/>
            <w:tcMar>
              <w:left w:w="57" w:type="dxa"/>
              <w:right w:w="57" w:type="dxa"/>
            </w:tcMar>
            <w:vAlign w:val="center"/>
          </w:tcPr>
          <w:p w14:paraId="72C4896E" w14:textId="052A66AA" w:rsidR="004065DD" w:rsidRPr="00800E20" w:rsidRDefault="004065DD" w:rsidP="005578A2">
            <w:pPr>
              <w:topLinePunct/>
              <w:adjustRightInd w:val="0"/>
              <w:snapToGrid w:val="0"/>
              <w:jc w:val="center"/>
              <w:rPr>
                <w:color w:val="7030A0"/>
                <w:sz w:val="28"/>
                <w:szCs w:val="28"/>
              </w:rPr>
            </w:pPr>
          </w:p>
        </w:tc>
      </w:tr>
    </w:tbl>
    <w:p w14:paraId="647562B7" w14:textId="77777777" w:rsidR="00EE2ADC" w:rsidRDefault="00EE2ADC" w:rsidP="006C498B">
      <w:pPr>
        <w:topLinePunct/>
        <w:adjustRightInd w:val="0"/>
        <w:snapToGrid w:val="0"/>
        <w:spacing w:beforeLines="50" w:before="156" w:line="300" w:lineRule="auto"/>
        <w:rPr>
          <w:color w:val="C00000"/>
          <w:sz w:val="24"/>
        </w:rPr>
      </w:pPr>
    </w:p>
    <w:p w14:paraId="0658ED83" w14:textId="1C050055" w:rsidR="00CD1928" w:rsidRPr="001142A9" w:rsidRDefault="00EE2ADC" w:rsidP="00EE2ADC">
      <w:pPr>
        <w:topLinePunct/>
        <w:adjustRightInd w:val="0"/>
        <w:snapToGrid w:val="0"/>
        <w:spacing w:beforeLines="50" w:before="156" w:line="300" w:lineRule="auto"/>
        <w:jc w:val="center"/>
      </w:pPr>
      <w:r w:rsidRPr="00EE2ADC">
        <w:rPr>
          <w:rFonts w:hint="eastAsia"/>
          <w:sz w:val="28"/>
          <w:szCs w:val="28"/>
        </w:rPr>
        <w:t>提交时间：</w:t>
      </w:r>
      <w:r w:rsidRPr="00EE2ADC">
        <w:rPr>
          <w:rFonts w:hint="eastAsia"/>
          <w:sz w:val="28"/>
          <w:szCs w:val="28"/>
        </w:rPr>
        <w:t>2</w:t>
      </w:r>
      <w:r w:rsidRPr="00EE2ADC">
        <w:rPr>
          <w:sz w:val="28"/>
          <w:szCs w:val="28"/>
        </w:rPr>
        <w:t>023</w:t>
      </w:r>
      <w:r w:rsidRPr="00EE2ADC">
        <w:rPr>
          <w:rFonts w:hint="eastAsia"/>
          <w:sz w:val="28"/>
          <w:szCs w:val="28"/>
        </w:rPr>
        <w:t>年</w:t>
      </w:r>
      <w:r w:rsidRPr="00EE2ADC">
        <w:rPr>
          <w:rFonts w:hint="eastAsia"/>
          <w:sz w:val="28"/>
          <w:szCs w:val="28"/>
        </w:rPr>
        <w:t>1</w:t>
      </w:r>
      <w:r w:rsidR="00F31C2A">
        <w:rPr>
          <w:sz w:val="28"/>
          <w:szCs w:val="28"/>
        </w:rPr>
        <w:t>2</w:t>
      </w:r>
      <w:r w:rsidRPr="00EE2ADC">
        <w:rPr>
          <w:rFonts w:hint="eastAsia"/>
          <w:sz w:val="28"/>
          <w:szCs w:val="28"/>
        </w:rPr>
        <w:t>月</w:t>
      </w:r>
      <w:r w:rsidR="004065DD" w:rsidRPr="004065DD">
        <w:rPr>
          <w:color w:val="000000" w:themeColor="text1"/>
          <w:sz w:val="28"/>
          <w:szCs w:val="28"/>
        </w:rPr>
        <w:t>24</w:t>
      </w:r>
      <w:r w:rsidRPr="00EE2ADC">
        <w:rPr>
          <w:rFonts w:hint="eastAsia"/>
          <w:sz w:val="28"/>
          <w:szCs w:val="28"/>
        </w:rPr>
        <w:t>日</w:t>
      </w:r>
    </w:p>
    <w:p w14:paraId="1C9C64B4" w14:textId="77777777" w:rsidR="00CD1928" w:rsidRPr="001142A9" w:rsidRDefault="00CD1928" w:rsidP="00B654D2">
      <w:pPr>
        <w:topLinePunct/>
        <w:adjustRightInd w:val="0"/>
        <w:snapToGrid w:val="0"/>
        <w:spacing w:line="300" w:lineRule="auto"/>
        <w:sectPr w:rsidR="00CD1928" w:rsidRPr="001142A9">
          <w:headerReference w:type="default" r:id="rId9"/>
          <w:footerReference w:type="even" r:id="rId10"/>
          <w:pgSz w:w="11906" w:h="16838"/>
          <w:pgMar w:top="1440" w:right="1800" w:bottom="1440" w:left="1800" w:header="851" w:footer="992" w:gutter="0"/>
          <w:pgNumType w:fmt="upperRoman" w:start="1"/>
          <w:cols w:space="720"/>
          <w:docGrid w:type="lines" w:linePitch="312"/>
        </w:sectPr>
      </w:pPr>
    </w:p>
    <w:p w14:paraId="36D00404" w14:textId="77777777" w:rsidR="00CD1928" w:rsidRPr="001142A9" w:rsidRDefault="00CD1928" w:rsidP="00B654D2">
      <w:pPr>
        <w:topLinePunct/>
        <w:adjustRightInd w:val="0"/>
        <w:snapToGrid w:val="0"/>
        <w:spacing w:line="300" w:lineRule="auto"/>
        <w:jc w:val="center"/>
        <w:rPr>
          <w:rFonts w:eastAsia="黑体"/>
          <w:sz w:val="32"/>
          <w:szCs w:val="32"/>
        </w:rPr>
      </w:pPr>
      <w:bookmarkStart w:id="0" w:name="_Toc258511372"/>
      <w:r w:rsidRPr="001142A9">
        <w:rPr>
          <w:rFonts w:eastAsia="黑体"/>
          <w:sz w:val="32"/>
          <w:szCs w:val="32"/>
        </w:rPr>
        <w:lastRenderedPageBreak/>
        <w:t>目</w:t>
      </w:r>
      <w:r w:rsidRPr="001142A9">
        <w:rPr>
          <w:rFonts w:eastAsia="黑体"/>
          <w:sz w:val="32"/>
          <w:szCs w:val="32"/>
        </w:rPr>
        <w:t xml:space="preserve">  </w:t>
      </w:r>
      <w:r w:rsidRPr="001142A9">
        <w:rPr>
          <w:rFonts w:eastAsia="黑体"/>
          <w:sz w:val="32"/>
          <w:szCs w:val="32"/>
        </w:rPr>
        <w:t>录</w:t>
      </w:r>
      <w:bookmarkEnd w:id="0"/>
    </w:p>
    <w:p w14:paraId="6536D0E3" w14:textId="77777777" w:rsidR="00703888" w:rsidRDefault="00E535D2">
      <w:pPr>
        <w:pStyle w:val="TOC1"/>
        <w:tabs>
          <w:tab w:val="right" w:leader="dot" w:pos="8296"/>
        </w:tabs>
        <w:rPr>
          <w:rFonts w:asciiTheme="minorHAnsi" w:eastAsiaTheme="minorEastAsia" w:hAnsiTheme="minorHAnsi" w:cstheme="minorBidi"/>
          <w:noProof/>
          <w:sz w:val="21"/>
          <w:szCs w:val="22"/>
        </w:rPr>
      </w:pPr>
      <w:r w:rsidRPr="001142A9">
        <w:rPr>
          <w:color w:val="FF0000"/>
        </w:rPr>
        <w:fldChar w:fldCharType="begin"/>
      </w:r>
      <w:r w:rsidRPr="001142A9">
        <w:rPr>
          <w:color w:val="FF0000"/>
        </w:rPr>
        <w:instrText xml:space="preserve"> TOC \o "1-4" \h \z \u </w:instrText>
      </w:r>
      <w:r w:rsidRPr="001142A9">
        <w:rPr>
          <w:color w:val="FF0000"/>
        </w:rPr>
        <w:fldChar w:fldCharType="separate"/>
      </w:r>
      <w:hyperlink w:anchor="_Toc152448569" w:history="1">
        <w:r w:rsidR="00703888" w:rsidRPr="00E66524">
          <w:rPr>
            <w:rStyle w:val="a4"/>
            <w:noProof/>
          </w:rPr>
          <w:t xml:space="preserve">1 </w:t>
        </w:r>
        <w:r w:rsidR="00703888" w:rsidRPr="00E66524">
          <w:rPr>
            <w:rStyle w:val="a4"/>
            <w:noProof/>
          </w:rPr>
          <w:t>需求获取及描述</w:t>
        </w:r>
        <w:r w:rsidR="00703888">
          <w:rPr>
            <w:noProof/>
            <w:webHidden/>
          </w:rPr>
          <w:tab/>
        </w:r>
        <w:r w:rsidR="00703888">
          <w:rPr>
            <w:noProof/>
            <w:webHidden/>
          </w:rPr>
          <w:fldChar w:fldCharType="begin"/>
        </w:r>
        <w:r w:rsidR="00703888">
          <w:rPr>
            <w:noProof/>
            <w:webHidden/>
          </w:rPr>
          <w:instrText xml:space="preserve"> PAGEREF _Toc152448569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2F88097"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0" w:history="1">
        <w:r w:rsidR="00703888" w:rsidRPr="00E66524">
          <w:rPr>
            <w:rStyle w:val="a4"/>
            <w:noProof/>
          </w:rPr>
          <w:t>1.1 XXXXX</w:t>
        </w:r>
        <w:r w:rsidR="00703888">
          <w:rPr>
            <w:noProof/>
            <w:webHidden/>
          </w:rPr>
          <w:tab/>
        </w:r>
        <w:r w:rsidR="00703888">
          <w:rPr>
            <w:noProof/>
            <w:webHidden/>
          </w:rPr>
          <w:fldChar w:fldCharType="begin"/>
        </w:r>
        <w:r w:rsidR="00703888">
          <w:rPr>
            <w:noProof/>
            <w:webHidden/>
          </w:rPr>
          <w:instrText xml:space="preserve"> PAGEREF _Toc152448570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269D875"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1" w:history="1">
        <w:r w:rsidR="00703888" w:rsidRPr="00E66524">
          <w:rPr>
            <w:rStyle w:val="a4"/>
            <w:noProof/>
          </w:rPr>
          <w:t xml:space="preserve">1.2 </w:t>
        </w:r>
        <w:r w:rsidR="00703888" w:rsidRPr="00E66524">
          <w:rPr>
            <w:rStyle w:val="a4"/>
            <w:noProof/>
          </w:rPr>
          <w:t>某某某某</w:t>
        </w:r>
        <w:r w:rsidR="00703888">
          <w:rPr>
            <w:noProof/>
            <w:webHidden/>
          </w:rPr>
          <w:tab/>
        </w:r>
        <w:r w:rsidR="00703888">
          <w:rPr>
            <w:noProof/>
            <w:webHidden/>
          </w:rPr>
          <w:fldChar w:fldCharType="begin"/>
        </w:r>
        <w:r w:rsidR="00703888">
          <w:rPr>
            <w:noProof/>
            <w:webHidden/>
          </w:rPr>
          <w:instrText xml:space="preserve"> PAGEREF _Toc152448571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01A1AB72" w14:textId="77777777" w:rsidR="00703888" w:rsidRDefault="001E291C">
      <w:pPr>
        <w:pStyle w:val="TOC1"/>
        <w:tabs>
          <w:tab w:val="right" w:leader="dot" w:pos="8296"/>
        </w:tabs>
        <w:rPr>
          <w:rFonts w:asciiTheme="minorHAnsi" w:eastAsiaTheme="minorEastAsia" w:hAnsiTheme="minorHAnsi" w:cstheme="minorBidi"/>
          <w:noProof/>
          <w:sz w:val="21"/>
          <w:szCs w:val="22"/>
        </w:rPr>
      </w:pPr>
      <w:hyperlink w:anchor="_Toc152448572" w:history="1">
        <w:r w:rsidR="00703888" w:rsidRPr="00E66524">
          <w:rPr>
            <w:rStyle w:val="a4"/>
            <w:noProof/>
          </w:rPr>
          <w:t xml:space="preserve">2 </w:t>
        </w:r>
        <w:r w:rsidR="00703888" w:rsidRPr="00E66524">
          <w:rPr>
            <w:rStyle w:val="a4"/>
            <w:noProof/>
          </w:rPr>
          <w:t>需求分析建模</w:t>
        </w:r>
        <w:r w:rsidR="00703888">
          <w:rPr>
            <w:noProof/>
            <w:webHidden/>
          </w:rPr>
          <w:tab/>
        </w:r>
        <w:r w:rsidR="00703888">
          <w:rPr>
            <w:noProof/>
            <w:webHidden/>
          </w:rPr>
          <w:fldChar w:fldCharType="begin"/>
        </w:r>
        <w:r w:rsidR="00703888">
          <w:rPr>
            <w:noProof/>
            <w:webHidden/>
          </w:rPr>
          <w:instrText xml:space="preserve"> PAGEREF _Toc152448572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323ADB9A"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3" w:history="1">
        <w:r w:rsidR="00703888" w:rsidRPr="00E66524">
          <w:rPr>
            <w:rStyle w:val="a4"/>
            <w:noProof/>
          </w:rPr>
          <w:t>2.1</w:t>
        </w:r>
        <w:r w:rsidR="00703888" w:rsidRPr="00E66524">
          <w:rPr>
            <w:rStyle w:val="a4"/>
            <w:noProof/>
          </w:rPr>
          <w:t>需求分析建模</w:t>
        </w:r>
        <w:r w:rsidR="00703888" w:rsidRPr="00E66524">
          <w:rPr>
            <w:rStyle w:val="a4"/>
            <w:noProof/>
          </w:rPr>
          <w:t>1</w:t>
        </w:r>
        <w:r w:rsidR="00703888" w:rsidRPr="00E66524">
          <w:rPr>
            <w:rStyle w:val="a4"/>
            <w:noProof/>
          </w:rPr>
          <w:t>（涉众分析）：顶层</w:t>
        </w:r>
        <w:r w:rsidR="00703888" w:rsidRPr="00E66524">
          <w:rPr>
            <w:rStyle w:val="a4"/>
            <w:noProof/>
          </w:rPr>
          <w:t>DFD</w:t>
        </w:r>
        <w:r w:rsidR="00703888">
          <w:rPr>
            <w:noProof/>
            <w:webHidden/>
          </w:rPr>
          <w:tab/>
        </w:r>
        <w:r w:rsidR="00703888">
          <w:rPr>
            <w:noProof/>
            <w:webHidden/>
          </w:rPr>
          <w:fldChar w:fldCharType="begin"/>
        </w:r>
        <w:r w:rsidR="00703888">
          <w:rPr>
            <w:noProof/>
            <w:webHidden/>
          </w:rPr>
          <w:instrText xml:space="preserve"> PAGEREF _Toc152448573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7077CB7"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4" w:history="1">
        <w:r w:rsidR="00703888" w:rsidRPr="00E66524">
          <w:rPr>
            <w:rStyle w:val="a4"/>
            <w:noProof/>
          </w:rPr>
          <w:t>2.2</w:t>
        </w:r>
        <w:r w:rsidR="00703888" w:rsidRPr="00E66524">
          <w:rPr>
            <w:rStyle w:val="a4"/>
            <w:noProof/>
          </w:rPr>
          <w:t>需求分析建模</w:t>
        </w:r>
        <w:r w:rsidR="00703888" w:rsidRPr="00E66524">
          <w:rPr>
            <w:rStyle w:val="a4"/>
            <w:noProof/>
          </w:rPr>
          <w:t>2</w:t>
        </w:r>
        <w:r w:rsidR="00703888" w:rsidRPr="00E66524">
          <w:rPr>
            <w:rStyle w:val="a4"/>
            <w:noProof/>
          </w:rPr>
          <w:t>（功能需求分析）：系统用例图</w:t>
        </w:r>
        <w:r w:rsidR="00703888">
          <w:rPr>
            <w:noProof/>
            <w:webHidden/>
          </w:rPr>
          <w:tab/>
        </w:r>
        <w:r w:rsidR="00703888">
          <w:rPr>
            <w:noProof/>
            <w:webHidden/>
          </w:rPr>
          <w:fldChar w:fldCharType="begin"/>
        </w:r>
        <w:r w:rsidR="00703888">
          <w:rPr>
            <w:noProof/>
            <w:webHidden/>
          </w:rPr>
          <w:instrText xml:space="preserve"> PAGEREF _Toc152448574 \h </w:instrText>
        </w:r>
        <w:r w:rsidR="00703888">
          <w:rPr>
            <w:noProof/>
            <w:webHidden/>
          </w:rPr>
        </w:r>
        <w:r w:rsidR="00703888">
          <w:rPr>
            <w:noProof/>
            <w:webHidden/>
          </w:rPr>
          <w:fldChar w:fldCharType="separate"/>
        </w:r>
        <w:r w:rsidR="00703888">
          <w:rPr>
            <w:noProof/>
            <w:webHidden/>
          </w:rPr>
          <w:t>1</w:t>
        </w:r>
        <w:r w:rsidR="00703888">
          <w:rPr>
            <w:noProof/>
            <w:webHidden/>
          </w:rPr>
          <w:fldChar w:fldCharType="end"/>
        </w:r>
      </w:hyperlink>
    </w:p>
    <w:p w14:paraId="15482853"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5" w:history="1">
        <w:r w:rsidR="00703888" w:rsidRPr="00E66524">
          <w:rPr>
            <w:rStyle w:val="a4"/>
            <w:noProof/>
          </w:rPr>
          <w:t>2.3</w:t>
        </w:r>
        <w:r w:rsidR="00703888" w:rsidRPr="00E66524">
          <w:rPr>
            <w:rStyle w:val="a4"/>
            <w:noProof/>
          </w:rPr>
          <w:t>需求分析建模</w:t>
        </w:r>
        <w:r w:rsidR="00703888" w:rsidRPr="00E66524">
          <w:rPr>
            <w:rStyle w:val="a4"/>
            <w:noProof/>
          </w:rPr>
          <w:t>3</w:t>
        </w:r>
        <w:r w:rsidR="00703888" w:rsidRPr="00E66524">
          <w:rPr>
            <w:rStyle w:val="a4"/>
            <w:noProof/>
          </w:rPr>
          <w:t>（用例细节分析）：用例规约</w:t>
        </w:r>
        <w:r w:rsidR="00703888" w:rsidRPr="00E66524">
          <w:rPr>
            <w:rStyle w:val="a4"/>
            <w:noProof/>
          </w:rPr>
          <w:t>+</w:t>
        </w:r>
        <w:r w:rsidR="00703888" w:rsidRPr="00E66524">
          <w:rPr>
            <w:rStyle w:val="a4"/>
            <w:noProof/>
          </w:rPr>
          <w:t>活动图</w:t>
        </w:r>
        <w:r w:rsidR="00703888">
          <w:rPr>
            <w:noProof/>
            <w:webHidden/>
          </w:rPr>
          <w:tab/>
        </w:r>
        <w:r w:rsidR="00703888">
          <w:rPr>
            <w:noProof/>
            <w:webHidden/>
          </w:rPr>
          <w:fldChar w:fldCharType="begin"/>
        </w:r>
        <w:r w:rsidR="00703888">
          <w:rPr>
            <w:noProof/>
            <w:webHidden/>
          </w:rPr>
          <w:instrText xml:space="preserve"> PAGEREF _Toc152448575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C3FBDF4" w14:textId="77777777" w:rsidR="00703888" w:rsidRDefault="001E291C">
      <w:pPr>
        <w:pStyle w:val="TOC1"/>
        <w:tabs>
          <w:tab w:val="right" w:leader="dot" w:pos="8296"/>
        </w:tabs>
        <w:rPr>
          <w:rFonts w:asciiTheme="minorHAnsi" w:eastAsiaTheme="minorEastAsia" w:hAnsiTheme="minorHAnsi" w:cstheme="minorBidi"/>
          <w:noProof/>
          <w:sz w:val="21"/>
          <w:szCs w:val="22"/>
        </w:rPr>
      </w:pPr>
      <w:hyperlink w:anchor="_Toc152448576" w:history="1">
        <w:r w:rsidR="00703888" w:rsidRPr="00E66524">
          <w:rPr>
            <w:rStyle w:val="a4"/>
            <w:noProof/>
          </w:rPr>
          <w:t xml:space="preserve">3 </w:t>
        </w:r>
        <w:r w:rsidR="00703888" w:rsidRPr="00E66524">
          <w:rPr>
            <w:rStyle w:val="a4"/>
            <w:noProof/>
          </w:rPr>
          <w:t>系统分析建模</w:t>
        </w:r>
        <w:r w:rsidR="00703888">
          <w:rPr>
            <w:noProof/>
            <w:webHidden/>
          </w:rPr>
          <w:tab/>
        </w:r>
        <w:r w:rsidR="00703888">
          <w:rPr>
            <w:noProof/>
            <w:webHidden/>
          </w:rPr>
          <w:fldChar w:fldCharType="begin"/>
        </w:r>
        <w:r w:rsidR="00703888">
          <w:rPr>
            <w:noProof/>
            <w:webHidden/>
          </w:rPr>
          <w:instrText xml:space="preserve"> PAGEREF _Toc152448576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0466E18B"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7" w:history="1">
        <w:r w:rsidR="00703888" w:rsidRPr="00E66524">
          <w:rPr>
            <w:rStyle w:val="a4"/>
            <w:noProof/>
          </w:rPr>
          <w:t>3.1</w:t>
        </w:r>
        <w:r w:rsidR="00703888" w:rsidRPr="00E66524">
          <w:rPr>
            <w:rStyle w:val="a4"/>
            <w:noProof/>
          </w:rPr>
          <w:t>系统分析建模</w:t>
        </w:r>
        <w:r w:rsidR="00703888" w:rsidRPr="00E66524">
          <w:rPr>
            <w:rStyle w:val="a4"/>
            <w:noProof/>
          </w:rPr>
          <w:t>1</w:t>
        </w:r>
        <w:r w:rsidR="00703888" w:rsidRPr="00E66524">
          <w:rPr>
            <w:rStyle w:val="a4"/>
            <w:noProof/>
          </w:rPr>
          <w:t>（分析类建模）：</w:t>
        </w:r>
        <w:r w:rsidR="00703888" w:rsidRPr="00E66524">
          <w:rPr>
            <w:rStyle w:val="a4"/>
            <w:noProof/>
          </w:rPr>
          <w:t>BCE</w:t>
        </w:r>
        <w:r w:rsidR="00703888" w:rsidRPr="00E66524">
          <w:rPr>
            <w:rStyle w:val="a4"/>
            <w:noProof/>
          </w:rPr>
          <w:t>分析类图</w:t>
        </w:r>
        <w:r w:rsidR="00703888">
          <w:rPr>
            <w:noProof/>
            <w:webHidden/>
          </w:rPr>
          <w:tab/>
        </w:r>
        <w:r w:rsidR="00703888">
          <w:rPr>
            <w:noProof/>
            <w:webHidden/>
          </w:rPr>
          <w:fldChar w:fldCharType="begin"/>
        </w:r>
        <w:r w:rsidR="00703888">
          <w:rPr>
            <w:noProof/>
            <w:webHidden/>
          </w:rPr>
          <w:instrText xml:space="preserve"> PAGEREF _Toc152448577 \h </w:instrText>
        </w:r>
        <w:r w:rsidR="00703888">
          <w:rPr>
            <w:noProof/>
            <w:webHidden/>
          </w:rPr>
        </w:r>
        <w:r w:rsidR="00703888">
          <w:rPr>
            <w:noProof/>
            <w:webHidden/>
          </w:rPr>
          <w:fldChar w:fldCharType="separate"/>
        </w:r>
        <w:r w:rsidR="00703888">
          <w:rPr>
            <w:noProof/>
            <w:webHidden/>
          </w:rPr>
          <w:t>2</w:t>
        </w:r>
        <w:r w:rsidR="00703888">
          <w:rPr>
            <w:noProof/>
            <w:webHidden/>
          </w:rPr>
          <w:fldChar w:fldCharType="end"/>
        </w:r>
      </w:hyperlink>
    </w:p>
    <w:p w14:paraId="79E74D8C"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78" w:history="1">
        <w:r w:rsidR="00703888" w:rsidRPr="00E66524">
          <w:rPr>
            <w:rStyle w:val="a4"/>
            <w:noProof/>
          </w:rPr>
          <w:t>3.2</w:t>
        </w:r>
        <w:r w:rsidR="00703888" w:rsidRPr="00E66524">
          <w:rPr>
            <w:rStyle w:val="a4"/>
            <w:noProof/>
          </w:rPr>
          <w:t>系统分析建模</w:t>
        </w:r>
        <w:r w:rsidR="00703888" w:rsidRPr="00E66524">
          <w:rPr>
            <w:rStyle w:val="a4"/>
            <w:noProof/>
          </w:rPr>
          <w:t>2</w:t>
        </w:r>
        <w:r w:rsidR="00703888" w:rsidRPr="00E66524">
          <w:rPr>
            <w:rStyle w:val="a4"/>
            <w:noProof/>
          </w:rPr>
          <w:t>（领域类建模）：领域类图（实体分析类图）</w:t>
        </w:r>
        <w:r w:rsidR="00703888">
          <w:rPr>
            <w:noProof/>
            <w:webHidden/>
          </w:rPr>
          <w:tab/>
        </w:r>
        <w:r w:rsidR="00703888">
          <w:rPr>
            <w:noProof/>
            <w:webHidden/>
          </w:rPr>
          <w:fldChar w:fldCharType="begin"/>
        </w:r>
        <w:r w:rsidR="00703888">
          <w:rPr>
            <w:noProof/>
            <w:webHidden/>
          </w:rPr>
          <w:instrText xml:space="preserve"> PAGEREF _Toc152448578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3996F752" w14:textId="77777777" w:rsidR="00703888" w:rsidRDefault="001E291C">
      <w:pPr>
        <w:pStyle w:val="TOC1"/>
        <w:tabs>
          <w:tab w:val="right" w:leader="dot" w:pos="8296"/>
        </w:tabs>
        <w:rPr>
          <w:rFonts w:asciiTheme="minorHAnsi" w:eastAsiaTheme="minorEastAsia" w:hAnsiTheme="minorHAnsi" w:cstheme="minorBidi"/>
          <w:noProof/>
          <w:sz w:val="21"/>
          <w:szCs w:val="22"/>
        </w:rPr>
      </w:pPr>
      <w:hyperlink w:anchor="_Toc152448579" w:history="1">
        <w:r w:rsidR="00703888" w:rsidRPr="00E66524">
          <w:rPr>
            <w:rStyle w:val="a4"/>
            <w:noProof/>
          </w:rPr>
          <w:t xml:space="preserve">4 </w:t>
        </w:r>
        <w:r w:rsidR="00703888" w:rsidRPr="00E66524">
          <w:rPr>
            <w:rStyle w:val="a4"/>
            <w:noProof/>
          </w:rPr>
          <w:t>系统设计建模</w:t>
        </w:r>
        <w:r w:rsidR="00703888">
          <w:rPr>
            <w:noProof/>
            <w:webHidden/>
          </w:rPr>
          <w:tab/>
        </w:r>
        <w:r w:rsidR="00703888">
          <w:rPr>
            <w:noProof/>
            <w:webHidden/>
          </w:rPr>
          <w:fldChar w:fldCharType="begin"/>
        </w:r>
        <w:r w:rsidR="00703888">
          <w:rPr>
            <w:noProof/>
            <w:webHidden/>
          </w:rPr>
          <w:instrText xml:space="preserve"> PAGEREF _Toc152448579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6F9AE5F8"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0" w:history="1">
        <w:r w:rsidR="00703888" w:rsidRPr="00E66524">
          <w:rPr>
            <w:rStyle w:val="a4"/>
            <w:noProof/>
          </w:rPr>
          <w:t>4.1</w:t>
        </w:r>
        <w:r w:rsidR="00703888" w:rsidRPr="00E66524">
          <w:rPr>
            <w:rStyle w:val="a4"/>
            <w:noProof/>
          </w:rPr>
          <w:t>系统设计建模</w:t>
        </w:r>
        <w:r w:rsidR="00703888" w:rsidRPr="00E66524">
          <w:rPr>
            <w:rStyle w:val="a4"/>
            <w:noProof/>
          </w:rPr>
          <w:t>1</w:t>
        </w:r>
        <w:r w:rsidR="00703888" w:rsidRPr="00E66524">
          <w:rPr>
            <w:rStyle w:val="a4"/>
            <w:noProof/>
          </w:rPr>
          <w:t>（分析类细化）：设计类图</w:t>
        </w:r>
        <w:r w:rsidR="00703888">
          <w:rPr>
            <w:noProof/>
            <w:webHidden/>
          </w:rPr>
          <w:tab/>
        </w:r>
        <w:r w:rsidR="00703888">
          <w:rPr>
            <w:noProof/>
            <w:webHidden/>
          </w:rPr>
          <w:fldChar w:fldCharType="begin"/>
        </w:r>
        <w:r w:rsidR="00703888">
          <w:rPr>
            <w:noProof/>
            <w:webHidden/>
          </w:rPr>
          <w:instrText xml:space="preserve"> PAGEREF _Toc152448580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24754B7D"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1" w:history="1">
        <w:r w:rsidR="00703888" w:rsidRPr="00E66524">
          <w:rPr>
            <w:rStyle w:val="a4"/>
            <w:noProof/>
          </w:rPr>
          <w:t>4.2</w:t>
        </w:r>
        <w:r w:rsidR="00703888" w:rsidRPr="00E66524">
          <w:rPr>
            <w:rStyle w:val="a4"/>
            <w:noProof/>
          </w:rPr>
          <w:t>系统设计建模</w:t>
        </w:r>
        <w:r w:rsidR="00703888" w:rsidRPr="00E66524">
          <w:rPr>
            <w:rStyle w:val="a4"/>
            <w:noProof/>
          </w:rPr>
          <w:t>2</w:t>
        </w:r>
        <w:r w:rsidR="00703888" w:rsidRPr="00E66524">
          <w:rPr>
            <w:rStyle w:val="a4"/>
            <w:noProof/>
          </w:rPr>
          <w:t>（数据库表结构设计）：物理</w:t>
        </w:r>
        <w:r w:rsidR="00703888" w:rsidRPr="00E66524">
          <w:rPr>
            <w:rStyle w:val="a4"/>
            <w:noProof/>
          </w:rPr>
          <w:t>ERD</w:t>
        </w:r>
        <w:r w:rsidR="00703888">
          <w:rPr>
            <w:noProof/>
            <w:webHidden/>
          </w:rPr>
          <w:tab/>
        </w:r>
        <w:r w:rsidR="00703888">
          <w:rPr>
            <w:noProof/>
            <w:webHidden/>
          </w:rPr>
          <w:fldChar w:fldCharType="begin"/>
        </w:r>
        <w:r w:rsidR="00703888">
          <w:rPr>
            <w:noProof/>
            <w:webHidden/>
          </w:rPr>
          <w:instrText xml:space="preserve"> PAGEREF _Toc152448581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42DDBF92"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2" w:history="1">
        <w:r w:rsidR="00703888" w:rsidRPr="00E66524">
          <w:rPr>
            <w:rStyle w:val="a4"/>
            <w:noProof/>
          </w:rPr>
          <w:t>4.3</w:t>
        </w:r>
        <w:r w:rsidR="00703888" w:rsidRPr="00E66524">
          <w:rPr>
            <w:rStyle w:val="a4"/>
            <w:noProof/>
          </w:rPr>
          <w:t>系统设计建模</w:t>
        </w:r>
        <w:r w:rsidR="00703888" w:rsidRPr="00E66524">
          <w:rPr>
            <w:rStyle w:val="a4"/>
            <w:noProof/>
          </w:rPr>
          <w:t>3</w:t>
        </w:r>
        <w:r w:rsidR="00703888" w:rsidRPr="00E66524">
          <w:rPr>
            <w:rStyle w:val="a4"/>
            <w:noProof/>
          </w:rPr>
          <w:t>（系统架构设计）：系统网络拓扑结构图</w:t>
        </w:r>
        <w:r w:rsidR="00703888">
          <w:rPr>
            <w:noProof/>
            <w:webHidden/>
          </w:rPr>
          <w:tab/>
        </w:r>
        <w:r w:rsidR="00703888">
          <w:rPr>
            <w:noProof/>
            <w:webHidden/>
          </w:rPr>
          <w:fldChar w:fldCharType="begin"/>
        </w:r>
        <w:r w:rsidR="00703888">
          <w:rPr>
            <w:noProof/>
            <w:webHidden/>
          </w:rPr>
          <w:instrText xml:space="preserve"> PAGEREF _Toc152448582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00B109D"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3" w:history="1">
        <w:r w:rsidR="00703888" w:rsidRPr="00E66524">
          <w:rPr>
            <w:rStyle w:val="a4"/>
            <w:noProof/>
          </w:rPr>
          <w:t>4.4</w:t>
        </w:r>
        <w:r w:rsidR="00703888" w:rsidRPr="00E66524">
          <w:rPr>
            <w:rStyle w:val="a4"/>
            <w:noProof/>
          </w:rPr>
          <w:t>系统设计建模</w:t>
        </w:r>
        <w:r w:rsidR="00703888" w:rsidRPr="00E66524">
          <w:rPr>
            <w:rStyle w:val="a4"/>
            <w:noProof/>
          </w:rPr>
          <w:t>4</w:t>
        </w:r>
        <w:r w:rsidR="00703888" w:rsidRPr="00E66524">
          <w:rPr>
            <w:rStyle w:val="a4"/>
            <w:noProof/>
          </w:rPr>
          <w:t>（系统功能设计）：时序图</w:t>
        </w:r>
        <w:r w:rsidR="00703888" w:rsidRPr="00E66524">
          <w:rPr>
            <w:rStyle w:val="a4"/>
            <w:noProof/>
          </w:rPr>
          <w:t>/</w:t>
        </w:r>
        <w:r w:rsidR="00703888" w:rsidRPr="00E66524">
          <w:rPr>
            <w:rStyle w:val="a4"/>
            <w:noProof/>
          </w:rPr>
          <w:t>功能逻辑流程图</w:t>
        </w:r>
        <w:r w:rsidR="00703888">
          <w:rPr>
            <w:noProof/>
            <w:webHidden/>
          </w:rPr>
          <w:tab/>
        </w:r>
        <w:r w:rsidR="00703888">
          <w:rPr>
            <w:noProof/>
            <w:webHidden/>
          </w:rPr>
          <w:fldChar w:fldCharType="begin"/>
        </w:r>
        <w:r w:rsidR="00703888">
          <w:rPr>
            <w:noProof/>
            <w:webHidden/>
          </w:rPr>
          <w:instrText xml:space="preserve"> PAGEREF _Toc152448583 \h </w:instrText>
        </w:r>
        <w:r w:rsidR="00703888">
          <w:rPr>
            <w:noProof/>
            <w:webHidden/>
          </w:rPr>
        </w:r>
        <w:r w:rsidR="00703888">
          <w:rPr>
            <w:noProof/>
            <w:webHidden/>
          </w:rPr>
          <w:fldChar w:fldCharType="separate"/>
        </w:r>
        <w:r w:rsidR="00703888">
          <w:rPr>
            <w:noProof/>
            <w:webHidden/>
          </w:rPr>
          <w:t>3</w:t>
        </w:r>
        <w:r w:rsidR="00703888">
          <w:rPr>
            <w:noProof/>
            <w:webHidden/>
          </w:rPr>
          <w:fldChar w:fldCharType="end"/>
        </w:r>
      </w:hyperlink>
    </w:p>
    <w:p w14:paraId="5389494D"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4" w:history="1">
        <w:r w:rsidR="00703888" w:rsidRPr="00E66524">
          <w:rPr>
            <w:rStyle w:val="a4"/>
            <w:noProof/>
          </w:rPr>
          <w:t>4.5</w:t>
        </w:r>
        <w:r w:rsidR="00703888" w:rsidRPr="00E66524">
          <w:rPr>
            <w:rStyle w:val="a4"/>
            <w:noProof/>
          </w:rPr>
          <w:t>系统设计建模</w:t>
        </w:r>
        <w:r w:rsidR="00703888" w:rsidRPr="00E66524">
          <w:rPr>
            <w:rStyle w:val="a4"/>
            <w:noProof/>
          </w:rPr>
          <w:t>5</w:t>
        </w:r>
        <w:r w:rsidR="00703888" w:rsidRPr="00E66524">
          <w:rPr>
            <w:rStyle w:val="a4"/>
            <w:noProof/>
          </w:rPr>
          <w:t>（</w:t>
        </w:r>
        <w:r w:rsidR="00703888" w:rsidRPr="00E66524">
          <w:rPr>
            <w:rStyle w:val="a4"/>
            <w:noProof/>
          </w:rPr>
          <w:t>UI</w:t>
        </w:r>
        <w:r w:rsidR="00703888" w:rsidRPr="00E66524">
          <w:rPr>
            <w:rStyle w:val="a4"/>
            <w:noProof/>
          </w:rPr>
          <w:t>设计）：</w:t>
        </w:r>
        <w:r w:rsidR="00703888" w:rsidRPr="00E66524">
          <w:rPr>
            <w:rStyle w:val="a4"/>
            <w:noProof/>
          </w:rPr>
          <w:t>UI</w:t>
        </w:r>
        <w:r w:rsidR="00703888" w:rsidRPr="00E66524">
          <w:rPr>
            <w:rStyle w:val="a4"/>
            <w:noProof/>
          </w:rPr>
          <w:t>界面</w:t>
        </w:r>
        <w:r w:rsidR="00703888" w:rsidRPr="00E66524">
          <w:rPr>
            <w:rStyle w:val="a4"/>
            <w:noProof/>
          </w:rPr>
          <w:t>+</w:t>
        </w:r>
        <w:r w:rsidR="00703888" w:rsidRPr="00E66524">
          <w:rPr>
            <w:rStyle w:val="a4"/>
            <w:noProof/>
          </w:rPr>
          <w:t>报表</w:t>
        </w:r>
        <w:r w:rsidR="00703888">
          <w:rPr>
            <w:noProof/>
            <w:webHidden/>
          </w:rPr>
          <w:tab/>
        </w:r>
        <w:r w:rsidR="00703888">
          <w:rPr>
            <w:noProof/>
            <w:webHidden/>
          </w:rPr>
          <w:fldChar w:fldCharType="begin"/>
        </w:r>
        <w:r w:rsidR="00703888">
          <w:rPr>
            <w:noProof/>
            <w:webHidden/>
          </w:rPr>
          <w:instrText xml:space="preserve"> PAGEREF _Toc152448584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54CDE8E3" w14:textId="77777777" w:rsidR="00703888" w:rsidRDefault="001E291C">
      <w:pPr>
        <w:pStyle w:val="TOC1"/>
        <w:tabs>
          <w:tab w:val="right" w:leader="dot" w:pos="8296"/>
        </w:tabs>
        <w:rPr>
          <w:rFonts w:asciiTheme="minorHAnsi" w:eastAsiaTheme="minorEastAsia" w:hAnsiTheme="minorHAnsi" w:cstheme="minorBidi"/>
          <w:noProof/>
          <w:sz w:val="21"/>
          <w:szCs w:val="22"/>
        </w:rPr>
      </w:pPr>
      <w:hyperlink w:anchor="_Toc152448585" w:history="1">
        <w:r w:rsidR="00703888" w:rsidRPr="00E66524">
          <w:rPr>
            <w:rStyle w:val="a4"/>
            <w:noProof/>
          </w:rPr>
          <w:t xml:space="preserve">5 </w:t>
        </w:r>
        <w:r w:rsidR="00703888" w:rsidRPr="00E66524">
          <w:rPr>
            <w:rStyle w:val="a4"/>
            <w:noProof/>
          </w:rPr>
          <w:t>原型系统</w:t>
        </w:r>
        <w:r w:rsidR="00703888" w:rsidRPr="00E66524">
          <w:rPr>
            <w:rStyle w:val="a4"/>
            <w:noProof/>
          </w:rPr>
          <w:t>UI</w:t>
        </w:r>
        <w:r w:rsidR="00703888" w:rsidRPr="00E66524">
          <w:rPr>
            <w:rStyle w:val="a4"/>
            <w:noProof/>
          </w:rPr>
          <w:t>截图</w:t>
        </w:r>
        <w:r w:rsidR="00703888">
          <w:rPr>
            <w:noProof/>
            <w:webHidden/>
          </w:rPr>
          <w:tab/>
        </w:r>
        <w:r w:rsidR="00703888">
          <w:rPr>
            <w:noProof/>
            <w:webHidden/>
          </w:rPr>
          <w:fldChar w:fldCharType="begin"/>
        </w:r>
        <w:r w:rsidR="00703888">
          <w:rPr>
            <w:noProof/>
            <w:webHidden/>
          </w:rPr>
          <w:instrText xml:space="preserve"> PAGEREF _Toc152448585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7A6C251A" w14:textId="77777777" w:rsidR="00703888" w:rsidRDefault="001E291C">
      <w:pPr>
        <w:pStyle w:val="TOC1"/>
        <w:tabs>
          <w:tab w:val="right" w:leader="dot" w:pos="8296"/>
        </w:tabs>
        <w:rPr>
          <w:rFonts w:asciiTheme="minorHAnsi" w:eastAsiaTheme="minorEastAsia" w:hAnsiTheme="minorHAnsi" w:cstheme="minorBidi"/>
          <w:noProof/>
          <w:sz w:val="21"/>
          <w:szCs w:val="22"/>
        </w:rPr>
      </w:pPr>
      <w:hyperlink w:anchor="_Toc152448586" w:history="1">
        <w:r w:rsidR="00703888" w:rsidRPr="00E66524">
          <w:rPr>
            <w:rStyle w:val="a4"/>
            <w:noProof/>
          </w:rPr>
          <w:t xml:space="preserve">6 </w:t>
        </w:r>
        <w:r w:rsidR="00703888" w:rsidRPr="00E66524">
          <w:rPr>
            <w:rStyle w:val="a4"/>
            <w:noProof/>
          </w:rPr>
          <w:t>团队合作、收获与体会</w:t>
        </w:r>
        <w:r w:rsidR="00703888">
          <w:rPr>
            <w:noProof/>
            <w:webHidden/>
          </w:rPr>
          <w:tab/>
        </w:r>
        <w:r w:rsidR="00703888">
          <w:rPr>
            <w:noProof/>
            <w:webHidden/>
          </w:rPr>
          <w:fldChar w:fldCharType="begin"/>
        </w:r>
        <w:r w:rsidR="00703888">
          <w:rPr>
            <w:noProof/>
            <w:webHidden/>
          </w:rPr>
          <w:instrText xml:space="preserve"> PAGEREF _Toc152448586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21D85214"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7" w:history="1">
        <w:r w:rsidR="00703888" w:rsidRPr="00E66524">
          <w:rPr>
            <w:rStyle w:val="a4"/>
            <w:noProof/>
          </w:rPr>
          <w:t>6.1</w:t>
        </w:r>
        <w:r w:rsidR="00703888" w:rsidRPr="00E66524">
          <w:rPr>
            <w:rStyle w:val="a4"/>
            <w:noProof/>
          </w:rPr>
          <w:t>团队分工及合作情况：</w:t>
        </w:r>
        <w:r w:rsidR="00703888">
          <w:rPr>
            <w:noProof/>
            <w:webHidden/>
          </w:rPr>
          <w:tab/>
        </w:r>
        <w:r w:rsidR="00703888">
          <w:rPr>
            <w:noProof/>
            <w:webHidden/>
          </w:rPr>
          <w:fldChar w:fldCharType="begin"/>
        </w:r>
        <w:r w:rsidR="00703888">
          <w:rPr>
            <w:noProof/>
            <w:webHidden/>
          </w:rPr>
          <w:instrText xml:space="preserve"> PAGEREF _Toc152448587 \h </w:instrText>
        </w:r>
        <w:r w:rsidR="00703888">
          <w:rPr>
            <w:noProof/>
            <w:webHidden/>
          </w:rPr>
        </w:r>
        <w:r w:rsidR="00703888">
          <w:rPr>
            <w:noProof/>
            <w:webHidden/>
          </w:rPr>
          <w:fldChar w:fldCharType="separate"/>
        </w:r>
        <w:r w:rsidR="00703888">
          <w:rPr>
            <w:noProof/>
            <w:webHidden/>
          </w:rPr>
          <w:t>4</w:t>
        </w:r>
        <w:r w:rsidR="00703888">
          <w:rPr>
            <w:noProof/>
            <w:webHidden/>
          </w:rPr>
          <w:fldChar w:fldCharType="end"/>
        </w:r>
      </w:hyperlink>
    </w:p>
    <w:p w14:paraId="02D19805" w14:textId="77777777" w:rsidR="00703888" w:rsidRDefault="001E291C">
      <w:pPr>
        <w:pStyle w:val="TOC2"/>
        <w:tabs>
          <w:tab w:val="right" w:leader="dot" w:pos="8296"/>
        </w:tabs>
        <w:ind w:left="420"/>
        <w:rPr>
          <w:rFonts w:asciiTheme="minorHAnsi" w:eastAsiaTheme="minorEastAsia" w:hAnsiTheme="minorHAnsi" w:cstheme="minorBidi"/>
          <w:noProof/>
          <w:sz w:val="21"/>
          <w:szCs w:val="22"/>
        </w:rPr>
      </w:pPr>
      <w:hyperlink w:anchor="_Toc152448588" w:history="1">
        <w:r w:rsidR="00703888" w:rsidRPr="00E66524">
          <w:rPr>
            <w:rStyle w:val="a4"/>
            <w:noProof/>
          </w:rPr>
          <w:t xml:space="preserve">6.2 </w:t>
        </w:r>
        <w:r w:rsidR="00703888" w:rsidRPr="00E66524">
          <w:rPr>
            <w:rStyle w:val="a4"/>
            <w:noProof/>
          </w:rPr>
          <w:t>收获、认识、体会、感悟</w:t>
        </w:r>
        <w:r w:rsidR="00703888">
          <w:rPr>
            <w:noProof/>
            <w:webHidden/>
          </w:rPr>
          <w:tab/>
        </w:r>
        <w:r w:rsidR="00703888">
          <w:rPr>
            <w:noProof/>
            <w:webHidden/>
          </w:rPr>
          <w:fldChar w:fldCharType="begin"/>
        </w:r>
        <w:r w:rsidR="00703888">
          <w:rPr>
            <w:noProof/>
            <w:webHidden/>
          </w:rPr>
          <w:instrText xml:space="preserve"> PAGEREF _Toc152448588 \h </w:instrText>
        </w:r>
        <w:r w:rsidR="00703888">
          <w:rPr>
            <w:noProof/>
            <w:webHidden/>
          </w:rPr>
        </w:r>
        <w:r w:rsidR="00703888">
          <w:rPr>
            <w:noProof/>
            <w:webHidden/>
          </w:rPr>
          <w:fldChar w:fldCharType="separate"/>
        </w:r>
        <w:r w:rsidR="00703888">
          <w:rPr>
            <w:noProof/>
            <w:webHidden/>
          </w:rPr>
          <w:t>5</w:t>
        </w:r>
        <w:r w:rsidR="00703888">
          <w:rPr>
            <w:noProof/>
            <w:webHidden/>
          </w:rPr>
          <w:fldChar w:fldCharType="end"/>
        </w:r>
      </w:hyperlink>
    </w:p>
    <w:p w14:paraId="3DC1A79F" w14:textId="77777777" w:rsidR="00CD1928" w:rsidRPr="001142A9" w:rsidRDefault="00E535D2" w:rsidP="00B654D2">
      <w:pPr>
        <w:tabs>
          <w:tab w:val="left" w:pos="284"/>
        </w:tabs>
        <w:topLinePunct/>
        <w:adjustRightInd w:val="0"/>
        <w:snapToGrid w:val="0"/>
        <w:spacing w:line="300" w:lineRule="auto"/>
        <w:rPr>
          <w:color w:val="FF0000"/>
        </w:rPr>
      </w:pPr>
      <w:r w:rsidRPr="001142A9">
        <w:rPr>
          <w:rFonts w:eastAsia="黑体"/>
          <w:color w:val="FF0000"/>
          <w:sz w:val="24"/>
        </w:rPr>
        <w:fldChar w:fldCharType="end"/>
      </w:r>
    </w:p>
    <w:p w14:paraId="49485442" w14:textId="77777777" w:rsidR="00CD1928" w:rsidRPr="00316560" w:rsidRDefault="00316560" w:rsidP="00B654D2">
      <w:pPr>
        <w:topLinePunct/>
        <w:adjustRightInd w:val="0"/>
        <w:snapToGrid w:val="0"/>
        <w:spacing w:line="300" w:lineRule="auto"/>
        <w:rPr>
          <w:i/>
          <w:color w:val="FF0000"/>
        </w:rPr>
      </w:pPr>
      <w:r>
        <w:rPr>
          <w:rFonts w:hint="eastAsia"/>
          <w:i/>
          <w:color w:val="FF0000"/>
        </w:rPr>
        <w:t>【</w:t>
      </w:r>
      <w:r w:rsidR="00714DC3" w:rsidRPr="00316560">
        <w:rPr>
          <w:i/>
          <w:color w:val="FF0000"/>
        </w:rPr>
        <w:t>文档全部完成之后，请在</w:t>
      </w:r>
      <w:r w:rsidR="00CD1928" w:rsidRPr="00316560">
        <w:rPr>
          <w:i/>
          <w:color w:val="FF0000"/>
        </w:rPr>
        <w:t>上述区域</w:t>
      </w:r>
      <w:r w:rsidR="00714DC3" w:rsidRPr="00316560">
        <w:rPr>
          <w:i/>
          <w:color w:val="FF0000"/>
        </w:rPr>
        <w:t>点击右键，选择</w:t>
      </w:r>
      <w:r w:rsidR="00714DC3" w:rsidRPr="00316560">
        <w:rPr>
          <w:i/>
          <w:color w:val="FF0000"/>
        </w:rPr>
        <w:t>“</w:t>
      </w:r>
      <w:r w:rsidR="00714DC3" w:rsidRPr="00316560">
        <w:rPr>
          <w:i/>
          <w:color w:val="FF0000"/>
        </w:rPr>
        <w:t>更新域</w:t>
      </w:r>
      <w:r w:rsidR="00714DC3" w:rsidRPr="00316560">
        <w:rPr>
          <w:i/>
          <w:color w:val="FF0000"/>
        </w:rPr>
        <w:t>”</w:t>
      </w:r>
      <w:r w:rsidR="00714DC3" w:rsidRPr="00316560">
        <w:rPr>
          <w:i/>
          <w:color w:val="FF0000"/>
        </w:rPr>
        <w:t>，在打开的对话框中选择</w:t>
      </w:r>
      <w:r w:rsidR="00714DC3" w:rsidRPr="00316560">
        <w:rPr>
          <w:i/>
          <w:color w:val="FF0000"/>
        </w:rPr>
        <w:t>“</w:t>
      </w:r>
      <w:r w:rsidR="00714DC3" w:rsidRPr="00316560">
        <w:rPr>
          <w:i/>
          <w:color w:val="FF0000"/>
        </w:rPr>
        <w:t>更新整个目录</w:t>
      </w:r>
      <w:r w:rsidR="00714DC3" w:rsidRPr="00316560">
        <w:rPr>
          <w:i/>
          <w:color w:val="FF0000"/>
        </w:rPr>
        <w:t>”</w:t>
      </w:r>
      <w:r>
        <w:rPr>
          <w:rFonts w:hint="eastAsia"/>
          <w:i/>
          <w:color w:val="FF0000"/>
        </w:rPr>
        <w:t>】</w:t>
      </w:r>
    </w:p>
    <w:p w14:paraId="76D53C1E" w14:textId="77777777" w:rsidR="00330BF8" w:rsidRPr="001142A9" w:rsidRDefault="00330BF8" w:rsidP="00B654D2">
      <w:pPr>
        <w:topLinePunct/>
        <w:adjustRightInd w:val="0"/>
        <w:snapToGrid w:val="0"/>
        <w:spacing w:line="300" w:lineRule="auto"/>
        <w:rPr>
          <w:color w:val="FF0000"/>
        </w:rPr>
      </w:pPr>
      <w:r>
        <w:rPr>
          <w:rFonts w:hint="eastAsia"/>
          <w:color w:val="FF0000"/>
        </w:rPr>
        <w:t>注：模板中所有“红色”字，在最终提交的报告中必须删掉！</w:t>
      </w:r>
      <w:r w:rsidR="000268CA" w:rsidRPr="000268CA">
        <w:rPr>
          <w:rFonts w:hint="eastAsia"/>
          <w:color w:val="7030A0"/>
        </w:rPr>
        <w:t>藕荷色文字</w:t>
      </w:r>
      <w:r w:rsidR="000268CA">
        <w:rPr>
          <w:rFonts w:hint="eastAsia"/>
          <w:color w:val="FF0000"/>
        </w:rPr>
        <w:t>，变为自己的叙述文字并改为</w:t>
      </w:r>
      <w:r w:rsidR="000268CA" w:rsidRPr="000268CA">
        <w:rPr>
          <w:rFonts w:hint="eastAsia"/>
          <w:color w:val="7030A0"/>
        </w:rPr>
        <w:t>黑色</w:t>
      </w:r>
      <w:r w:rsidR="000268CA">
        <w:rPr>
          <w:rFonts w:hint="eastAsia"/>
          <w:color w:val="FF0000"/>
        </w:rPr>
        <w:t>。</w:t>
      </w:r>
    </w:p>
    <w:p w14:paraId="6D704A6D" w14:textId="77777777" w:rsidR="00CD1928" w:rsidRPr="001142A9" w:rsidRDefault="00CD1928" w:rsidP="00B654D2">
      <w:pPr>
        <w:topLinePunct/>
        <w:adjustRightInd w:val="0"/>
        <w:snapToGrid w:val="0"/>
        <w:spacing w:line="300" w:lineRule="auto"/>
      </w:pPr>
    </w:p>
    <w:p w14:paraId="07E4176F" w14:textId="77777777" w:rsidR="00CD1928" w:rsidRPr="001142A9" w:rsidRDefault="00CD1928" w:rsidP="00B654D2">
      <w:pPr>
        <w:topLinePunct/>
        <w:adjustRightInd w:val="0"/>
        <w:snapToGrid w:val="0"/>
        <w:spacing w:line="300" w:lineRule="auto"/>
        <w:sectPr w:rsidR="00CD1928" w:rsidRPr="001142A9">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5463BD16" w14:textId="77777777" w:rsidR="004634B9" w:rsidRPr="00656C97" w:rsidRDefault="004634B9" w:rsidP="00B654D2">
      <w:pPr>
        <w:pStyle w:val="10"/>
        <w:numPr>
          <w:ilvl w:val="0"/>
          <w:numId w:val="2"/>
        </w:numPr>
        <w:topLinePunct/>
        <w:adjustRightInd w:val="0"/>
        <w:snapToGrid w:val="0"/>
        <w:spacing w:before="240" w:after="240" w:line="300" w:lineRule="auto"/>
        <w:rPr>
          <w:rFonts w:eastAsia="黑体"/>
          <w:b w:val="0"/>
          <w:sz w:val="32"/>
          <w:szCs w:val="32"/>
          <w:lang w:eastAsia="zh-CN"/>
        </w:rPr>
      </w:pPr>
      <w:bookmarkStart w:id="1" w:name="_Toc152448569"/>
      <w:bookmarkStart w:id="2" w:name="_Toc258511502"/>
      <w:r>
        <w:rPr>
          <w:rFonts w:eastAsia="黑体" w:hint="eastAsia"/>
          <w:b w:val="0"/>
          <w:sz w:val="32"/>
          <w:szCs w:val="32"/>
          <w:lang w:eastAsia="zh-CN"/>
        </w:rPr>
        <w:lastRenderedPageBreak/>
        <w:t>需求</w:t>
      </w:r>
      <w:r w:rsidR="004F4FB1">
        <w:rPr>
          <w:rFonts w:eastAsia="黑体" w:hint="eastAsia"/>
          <w:b w:val="0"/>
          <w:sz w:val="32"/>
          <w:szCs w:val="32"/>
          <w:lang w:eastAsia="zh-CN"/>
        </w:rPr>
        <w:t>获取及</w:t>
      </w:r>
      <w:r w:rsidR="009C5388">
        <w:rPr>
          <w:rFonts w:eastAsia="黑体" w:hint="eastAsia"/>
          <w:b w:val="0"/>
          <w:sz w:val="32"/>
          <w:szCs w:val="32"/>
          <w:lang w:eastAsia="zh-CN"/>
        </w:rPr>
        <w:t>描述</w:t>
      </w:r>
      <w:bookmarkEnd w:id="1"/>
    </w:p>
    <w:p w14:paraId="1159E4F0" w14:textId="77777777" w:rsidR="009C5388" w:rsidRPr="009C5388" w:rsidRDefault="004F4FB1" w:rsidP="009C5388">
      <w:pPr>
        <w:adjustRightInd w:val="0"/>
        <w:snapToGrid w:val="0"/>
        <w:spacing w:line="300" w:lineRule="auto"/>
        <w:ind w:firstLineChars="200" w:firstLine="480"/>
        <w:rPr>
          <w:sz w:val="24"/>
        </w:rPr>
      </w:pPr>
      <w:r>
        <w:rPr>
          <w:rFonts w:hint="eastAsia"/>
          <w:sz w:val="24"/>
        </w:rPr>
        <w:t>XXXXXXXXXXXXXXXXXXXXXXXXXXXXXXXXXXXXXXXXXXXXXXXXXXXXXXXXXXXXXXXXXX</w:t>
      </w:r>
      <w:r w:rsidR="009C5388" w:rsidRPr="009C5388">
        <w:rPr>
          <w:rFonts w:hint="eastAsia"/>
          <w:sz w:val="24"/>
        </w:rPr>
        <w:t>。</w:t>
      </w:r>
    </w:p>
    <w:p w14:paraId="40B08CE6"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3" w:name="_Toc152448570"/>
      <w:r w:rsidRPr="00845ECB">
        <w:rPr>
          <w:rFonts w:ascii="Times New Roman" w:hAnsi="Times New Roman" w:hint="eastAsia"/>
          <w:b w:val="0"/>
          <w:sz w:val="30"/>
          <w:szCs w:val="30"/>
          <w:lang w:eastAsia="zh-CN"/>
        </w:rPr>
        <w:t>1.1</w:t>
      </w:r>
      <w:r w:rsidRPr="00845ECB">
        <w:rPr>
          <w:rFonts w:ascii="Times New Roman" w:hAnsi="Times New Roman"/>
          <w:b w:val="0"/>
          <w:sz w:val="30"/>
          <w:szCs w:val="30"/>
          <w:lang w:eastAsia="zh-CN"/>
        </w:rPr>
        <w:t xml:space="preserve"> </w:t>
      </w:r>
      <w:r w:rsidR="004F4FB1">
        <w:rPr>
          <w:rFonts w:ascii="Times New Roman" w:hAnsi="Times New Roman" w:hint="eastAsia"/>
          <w:b w:val="0"/>
          <w:sz w:val="30"/>
          <w:szCs w:val="30"/>
          <w:lang w:eastAsia="zh-CN"/>
        </w:rPr>
        <w:t>XXXXX</w:t>
      </w:r>
      <w:bookmarkEnd w:id="3"/>
    </w:p>
    <w:p w14:paraId="501A38DB" w14:textId="77777777" w:rsidR="009C5388" w:rsidRDefault="009C5388" w:rsidP="009C5388">
      <w:pPr>
        <w:adjustRightInd w:val="0"/>
        <w:snapToGrid w:val="0"/>
        <w:spacing w:line="300" w:lineRule="auto"/>
        <w:ind w:firstLineChars="200" w:firstLine="482"/>
        <w:rPr>
          <w:sz w:val="24"/>
        </w:rPr>
      </w:pPr>
      <w:r w:rsidRPr="00880E34">
        <w:rPr>
          <w:b/>
          <w:sz w:val="24"/>
        </w:rPr>
        <w:t>（</w:t>
      </w:r>
      <w:r w:rsidRPr="00880E34">
        <w:rPr>
          <w:b/>
          <w:sz w:val="24"/>
        </w:rPr>
        <w:t>1</w:t>
      </w:r>
      <w:r w:rsidRPr="00880E34">
        <w:rPr>
          <w:b/>
          <w:sz w:val="24"/>
        </w:rPr>
        <w:t>）</w:t>
      </w:r>
      <w:r w:rsidR="00880E34" w:rsidRPr="00880E34">
        <w:rPr>
          <w:rFonts w:hint="eastAsia"/>
          <w:b/>
          <w:sz w:val="24"/>
        </w:rPr>
        <w:t>某某某某</w:t>
      </w:r>
      <w:r w:rsidRPr="009C5388">
        <w:rPr>
          <w:rFonts w:eastAsia="黑体"/>
          <w:sz w:val="24"/>
        </w:rPr>
        <w:t>：</w:t>
      </w:r>
      <w:r w:rsidR="00880E34">
        <w:rPr>
          <w:rFonts w:eastAsia="黑体" w:hint="eastAsia"/>
          <w:sz w:val="24"/>
        </w:rPr>
        <w:t>XXXXXXXXXXXXXXXXXXXX</w:t>
      </w:r>
      <w:r w:rsidRPr="009C5388">
        <w:rPr>
          <w:sz w:val="24"/>
        </w:rPr>
        <w:t>。</w:t>
      </w:r>
    </w:p>
    <w:p w14:paraId="19041994" w14:textId="77777777" w:rsidR="00880E34" w:rsidRPr="009C5388" w:rsidRDefault="00880E34" w:rsidP="009C5388">
      <w:pPr>
        <w:adjustRightInd w:val="0"/>
        <w:snapToGrid w:val="0"/>
        <w:spacing w:line="300" w:lineRule="auto"/>
        <w:ind w:firstLineChars="200" w:firstLine="482"/>
        <w:rPr>
          <w:sz w:val="24"/>
        </w:rPr>
      </w:pPr>
      <w:r w:rsidRPr="008F4354">
        <w:rPr>
          <w:rFonts w:hint="eastAsia"/>
          <w:b/>
          <w:sz w:val="24"/>
        </w:rPr>
        <w:t>（</w:t>
      </w:r>
      <w:r w:rsidRPr="008F4354">
        <w:rPr>
          <w:rFonts w:hint="eastAsia"/>
          <w:b/>
          <w:sz w:val="24"/>
        </w:rPr>
        <w:t>2</w:t>
      </w:r>
      <w:r w:rsidR="008F4354" w:rsidRPr="008F4354">
        <w:rPr>
          <w:b/>
          <w:sz w:val="24"/>
        </w:rPr>
        <w:t>）</w:t>
      </w:r>
      <w:r w:rsidR="008F4354" w:rsidRPr="00880E34">
        <w:rPr>
          <w:rFonts w:hint="eastAsia"/>
          <w:b/>
          <w:sz w:val="24"/>
        </w:rPr>
        <w:t>某某某某</w:t>
      </w:r>
      <w:r w:rsidR="008F4354" w:rsidRPr="009C5388">
        <w:rPr>
          <w:rFonts w:eastAsia="黑体"/>
          <w:sz w:val="24"/>
        </w:rPr>
        <w:t>：</w:t>
      </w:r>
      <w:r w:rsidR="008F4354">
        <w:rPr>
          <w:rFonts w:eastAsia="黑体" w:hint="eastAsia"/>
          <w:sz w:val="24"/>
        </w:rPr>
        <w:t>XXXXXXXXXXXXXXXXXXXX</w:t>
      </w:r>
      <w:r w:rsidR="008F4354" w:rsidRPr="009C5388">
        <w:rPr>
          <w:sz w:val="24"/>
        </w:rPr>
        <w:t>。</w:t>
      </w:r>
    </w:p>
    <w:p w14:paraId="4D560B72" w14:textId="77777777" w:rsidR="004634B9" w:rsidRPr="004634B9"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4" w:name="_Toc152448571"/>
      <w:r w:rsidRPr="00845ECB">
        <w:rPr>
          <w:rFonts w:ascii="Times New Roman" w:hAnsi="Times New Roman"/>
          <w:b w:val="0"/>
          <w:sz w:val="30"/>
          <w:szCs w:val="30"/>
          <w:lang w:eastAsia="zh-CN"/>
        </w:rPr>
        <w:t xml:space="preserve">1.2 </w:t>
      </w:r>
      <w:r w:rsidR="00021102">
        <w:rPr>
          <w:rFonts w:ascii="Times New Roman" w:hAnsi="Times New Roman" w:hint="eastAsia"/>
          <w:b w:val="0"/>
          <w:sz w:val="30"/>
          <w:szCs w:val="30"/>
          <w:lang w:eastAsia="zh-CN"/>
        </w:rPr>
        <w:t>某某某某</w:t>
      </w:r>
      <w:bookmarkEnd w:id="4"/>
    </w:p>
    <w:p w14:paraId="7901F598" w14:textId="77777777" w:rsidR="0048193A" w:rsidRDefault="00021102" w:rsidP="004634B9">
      <w:pPr>
        <w:adjustRightInd w:val="0"/>
        <w:snapToGrid w:val="0"/>
        <w:spacing w:line="300" w:lineRule="auto"/>
        <w:ind w:firstLineChars="200" w:firstLine="480"/>
        <w:rPr>
          <w:sz w:val="24"/>
        </w:rPr>
      </w:pPr>
      <w:r>
        <w:rPr>
          <w:rFonts w:hint="eastAsia"/>
          <w:sz w:val="24"/>
        </w:rPr>
        <w:t>XXXXXXXXXXXXXXXXXXXXXXXXXXXXXXXXXXXXXXXXXXXXXXXXXXXXXXXXXXX</w:t>
      </w:r>
      <w:r w:rsidR="0048193A" w:rsidRPr="0048193A">
        <w:rPr>
          <w:rFonts w:hint="eastAsia"/>
          <w:sz w:val="24"/>
        </w:rPr>
        <w:t>。</w:t>
      </w:r>
    </w:p>
    <w:p w14:paraId="5B37B89C" w14:textId="77777777" w:rsidR="00EE2ADC" w:rsidRPr="00EE2ADC" w:rsidRDefault="00EE2ADC" w:rsidP="004634B9">
      <w:pPr>
        <w:adjustRightInd w:val="0"/>
        <w:snapToGrid w:val="0"/>
        <w:spacing w:line="300" w:lineRule="auto"/>
        <w:ind w:firstLineChars="200" w:firstLine="480"/>
        <w:rPr>
          <w:i/>
          <w:color w:val="C00000"/>
          <w:sz w:val="24"/>
        </w:rPr>
      </w:pPr>
      <w:r w:rsidRPr="00EE2ADC">
        <w:rPr>
          <w:rFonts w:hint="eastAsia"/>
          <w:i/>
          <w:color w:val="C00000"/>
          <w:sz w:val="24"/>
        </w:rPr>
        <w:t>【该部分内容需要根据给出的项目需求的书面描述及从老师扮演甲方讲解得到的扩充内容，进行需求的详细描述】</w:t>
      </w:r>
    </w:p>
    <w:p w14:paraId="03B22433" w14:textId="77777777" w:rsidR="004634B9" w:rsidRPr="004634B9" w:rsidRDefault="004634B9" w:rsidP="004634B9">
      <w:pPr>
        <w:pStyle w:val="10"/>
        <w:numPr>
          <w:ilvl w:val="0"/>
          <w:numId w:val="2"/>
        </w:numPr>
        <w:topLinePunct/>
        <w:adjustRightInd w:val="0"/>
        <w:snapToGrid w:val="0"/>
        <w:spacing w:before="240" w:after="240" w:line="300" w:lineRule="auto"/>
        <w:rPr>
          <w:rFonts w:eastAsia="黑体"/>
          <w:b w:val="0"/>
          <w:sz w:val="32"/>
          <w:szCs w:val="32"/>
          <w:lang w:eastAsia="zh-CN"/>
        </w:rPr>
      </w:pPr>
      <w:bookmarkStart w:id="5" w:name="_Toc152448572"/>
      <w:r w:rsidRPr="004634B9">
        <w:rPr>
          <w:rFonts w:eastAsia="黑体"/>
          <w:b w:val="0"/>
          <w:sz w:val="32"/>
          <w:szCs w:val="32"/>
          <w:lang w:eastAsia="zh-CN"/>
        </w:rPr>
        <w:t>需求分析</w:t>
      </w:r>
      <w:r>
        <w:rPr>
          <w:rFonts w:eastAsia="黑体" w:hint="eastAsia"/>
          <w:b w:val="0"/>
          <w:sz w:val="32"/>
          <w:szCs w:val="32"/>
          <w:lang w:eastAsia="zh-CN"/>
        </w:rPr>
        <w:t>建模</w:t>
      </w:r>
      <w:bookmarkEnd w:id="5"/>
    </w:p>
    <w:p w14:paraId="64235EBD"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6" w:name="_Toc152448573"/>
      <w:r w:rsidRPr="00845ECB">
        <w:rPr>
          <w:rFonts w:ascii="Times New Roman" w:hAnsi="Times New Roman" w:hint="eastAsia"/>
          <w:b w:val="0"/>
          <w:sz w:val="30"/>
          <w:szCs w:val="30"/>
          <w:lang w:eastAsia="zh-CN"/>
        </w:rPr>
        <w:t>2.1</w:t>
      </w:r>
      <w:r w:rsidR="00EB4850">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052989">
        <w:rPr>
          <w:rFonts w:ascii="Times New Roman" w:hAnsi="Times New Roman" w:hint="eastAsia"/>
          <w:b w:val="0"/>
          <w:sz w:val="30"/>
          <w:szCs w:val="30"/>
          <w:lang w:eastAsia="zh-CN"/>
        </w:rPr>
        <w:t>1</w:t>
      </w:r>
      <w:r w:rsidR="00323962">
        <w:rPr>
          <w:rFonts w:ascii="Times New Roman" w:hAnsi="Times New Roman" w:hint="eastAsia"/>
          <w:b w:val="0"/>
          <w:sz w:val="30"/>
          <w:szCs w:val="30"/>
          <w:lang w:eastAsia="zh-CN"/>
        </w:rPr>
        <w:t>（涉众分析）</w:t>
      </w:r>
      <w:r w:rsidR="00052989">
        <w:rPr>
          <w:rFonts w:ascii="Times New Roman" w:hAnsi="Times New Roman" w:hint="eastAsia"/>
          <w:b w:val="0"/>
          <w:sz w:val="30"/>
          <w:szCs w:val="30"/>
          <w:lang w:eastAsia="zh-CN"/>
        </w:rPr>
        <w:t>：顶层</w:t>
      </w:r>
      <w:r w:rsidR="00052989">
        <w:rPr>
          <w:rFonts w:ascii="Times New Roman" w:hAnsi="Times New Roman" w:hint="eastAsia"/>
          <w:b w:val="0"/>
          <w:sz w:val="30"/>
          <w:szCs w:val="30"/>
          <w:lang w:eastAsia="zh-CN"/>
        </w:rPr>
        <w:t>DFD</w:t>
      </w:r>
      <w:bookmarkEnd w:id="6"/>
    </w:p>
    <w:p w14:paraId="3BF66AED" w14:textId="77777777" w:rsidR="00EB4850" w:rsidRPr="000268CA" w:rsidRDefault="002775F5" w:rsidP="00EB4850">
      <w:pPr>
        <w:adjustRightInd w:val="0"/>
        <w:snapToGrid w:val="0"/>
        <w:spacing w:beforeLines="50" w:before="156" w:line="300" w:lineRule="auto"/>
        <w:ind w:firstLineChars="200" w:firstLine="480"/>
        <w:rPr>
          <w:color w:val="7030A0"/>
          <w:sz w:val="24"/>
        </w:rPr>
      </w:pPr>
      <w:r w:rsidRPr="000268CA">
        <w:rPr>
          <w:rFonts w:hint="eastAsia"/>
          <w:color w:val="7030A0"/>
          <w:sz w:val="24"/>
        </w:rPr>
        <w:t>针对需求描述进行涉众分析（包括外部系统），以及涉众和未来系统的总体关联关系，给出顶层</w:t>
      </w:r>
      <w:r w:rsidRPr="000268CA">
        <w:rPr>
          <w:rFonts w:hint="eastAsia"/>
          <w:color w:val="7030A0"/>
          <w:sz w:val="24"/>
        </w:rPr>
        <w:t>DFD</w:t>
      </w:r>
      <w:r w:rsidRPr="000268CA">
        <w:rPr>
          <w:rFonts w:hint="eastAsia"/>
          <w:color w:val="7030A0"/>
          <w:sz w:val="24"/>
        </w:rPr>
        <w:t>模型图。</w:t>
      </w:r>
    </w:p>
    <w:p w14:paraId="7770E002" w14:textId="77777777" w:rsidR="001525AF" w:rsidRPr="000B0A12" w:rsidRDefault="001525AF"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1</w:t>
      </w:r>
      <w:r w:rsidRPr="000B0A12">
        <w:rPr>
          <w:rFonts w:hint="eastAsia"/>
          <w:b/>
          <w:sz w:val="24"/>
        </w:rPr>
        <w:t>）涉众分析结果：</w:t>
      </w:r>
    </w:p>
    <w:tbl>
      <w:tblPr>
        <w:tblStyle w:val="af1"/>
        <w:tblW w:w="0" w:type="auto"/>
        <w:tblBorders>
          <w:top w:val="single" w:sz="12" w:space="0" w:color="auto"/>
          <w:left w:val="none" w:sz="0" w:space="0" w:color="auto"/>
          <w:bottom w:val="single" w:sz="12" w:space="0" w:color="auto"/>
          <w:right w:val="none" w:sz="0" w:space="0" w:color="auto"/>
        </w:tblBorders>
        <w:tblCellMar>
          <w:top w:w="57" w:type="dxa"/>
          <w:bottom w:w="57" w:type="dxa"/>
        </w:tblCellMar>
        <w:tblLook w:val="04A0" w:firstRow="1" w:lastRow="0" w:firstColumn="1" w:lastColumn="0" w:noHBand="0" w:noVBand="1"/>
      </w:tblPr>
      <w:tblGrid>
        <w:gridCol w:w="1843"/>
        <w:gridCol w:w="6453"/>
      </w:tblGrid>
      <w:tr w:rsidR="001525AF" w:rsidRPr="001525AF" w14:paraId="30744B5D" w14:textId="77777777" w:rsidTr="00E47618">
        <w:tc>
          <w:tcPr>
            <w:tcW w:w="1843" w:type="dxa"/>
            <w:tcBorders>
              <w:top w:val="single" w:sz="12" w:space="0" w:color="auto"/>
              <w:bottom w:val="single" w:sz="4" w:space="0" w:color="auto"/>
            </w:tcBorders>
            <w:shd w:val="clear" w:color="auto" w:fill="DEEAF6" w:themeFill="accent1" w:themeFillTint="33"/>
          </w:tcPr>
          <w:p w14:paraId="404EABBB" w14:textId="77777777" w:rsidR="001525AF" w:rsidRPr="001525AF" w:rsidRDefault="008B2450" w:rsidP="009B1A21">
            <w:pPr>
              <w:adjustRightInd w:val="0"/>
              <w:snapToGrid w:val="0"/>
              <w:jc w:val="center"/>
              <w:rPr>
                <w:szCs w:val="21"/>
              </w:rPr>
            </w:pPr>
            <w:r>
              <w:rPr>
                <w:rFonts w:hint="eastAsia"/>
                <w:szCs w:val="21"/>
              </w:rPr>
              <w:t>涉众名称</w:t>
            </w:r>
          </w:p>
        </w:tc>
        <w:tc>
          <w:tcPr>
            <w:tcW w:w="6453" w:type="dxa"/>
            <w:tcBorders>
              <w:top w:val="single" w:sz="12" w:space="0" w:color="auto"/>
              <w:bottom w:val="single" w:sz="4" w:space="0" w:color="auto"/>
            </w:tcBorders>
            <w:shd w:val="clear" w:color="auto" w:fill="DEEAF6" w:themeFill="accent1" w:themeFillTint="33"/>
          </w:tcPr>
          <w:p w14:paraId="251EFA47" w14:textId="77777777" w:rsidR="008B2450" w:rsidRPr="001525AF" w:rsidRDefault="00FD101C" w:rsidP="009B1A21">
            <w:pPr>
              <w:adjustRightInd w:val="0"/>
              <w:snapToGrid w:val="0"/>
              <w:jc w:val="center"/>
              <w:rPr>
                <w:szCs w:val="21"/>
              </w:rPr>
            </w:pPr>
            <w:r>
              <w:rPr>
                <w:rFonts w:hint="eastAsia"/>
                <w:szCs w:val="21"/>
              </w:rPr>
              <w:t>愿景需求或对未来系统的期望描述</w:t>
            </w:r>
          </w:p>
        </w:tc>
      </w:tr>
      <w:tr w:rsidR="001525AF" w:rsidRPr="001525AF" w14:paraId="25317E35" w14:textId="77777777" w:rsidTr="00E47618">
        <w:tc>
          <w:tcPr>
            <w:tcW w:w="1843" w:type="dxa"/>
            <w:tcBorders>
              <w:top w:val="single" w:sz="4" w:space="0" w:color="auto"/>
            </w:tcBorders>
          </w:tcPr>
          <w:p w14:paraId="787BF2E4" w14:textId="77777777" w:rsidR="001525AF" w:rsidRPr="001525AF" w:rsidRDefault="001525AF" w:rsidP="008B2450">
            <w:pPr>
              <w:adjustRightInd w:val="0"/>
              <w:snapToGrid w:val="0"/>
              <w:rPr>
                <w:szCs w:val="21"/>
              </w:rPr>
            </w:pPr>
          </w:p>
        </w:tc>
        <w:tc>
          <w:tcPr>
            <w:tcW w:w="6453" w:type="dxa"/>
            <w:tcBorders>
              <w:top w:val="single" w:sz="4" w:space="0" w:color="auto"/>
            </w:tcBorders>
          </w:tcPr>
          <w:p w14:paraId="4622194D" w14:textId="77777777" w:rsidR="001525AF" w:rsidRPr="001525AF" w:rsidRDefault="001525AF" w:rsidP="008B2450">
            <w:pPr>
              <w:adjustRightInd w:val="0"/>
              <w:snapToGrid w:val="0"/>
              <w:rPr>
                <w:szCs w:val="21"/>
              </w:rPr>
            </w:pPr>
          </w:p>
        </w:tc>
      </w:tr>
      <w:tr w:rsidR="001525AF" w:rsidRPr="001525AF" w14:paraId="776DA655" w14:textId="77777777" w:rsidTr="00E47618">
        <w:tc>
          <w:tcPr>
            <w:tcW w:w="1843" w:type="dxa"/>
          </w:tcPr>
          <w:p w14:paraId="76C38BEB" w14:textId="77777777" w:rsidR="001525AF" w:rsidRPr="001525AF" w:rsidRDefault="001525AF" w:rsidP="008B2450">
            <w:pPr>
              <w:adjustRightInd w:val="0"/>
              <w:snapToGrid w:val="0"/>
              <w:rPr>
                <w:szCs w:val="21"/>
              </w:rPr>
            </w:pPr>
          </w:p>
        </w:tc>
        <w:tc>
          <w:tcPr>
            <w:tcW w:w="6453" w:type="dxa"/>
          </w:tcPr>
          <w:p w14:paraId="46DBC050" w14:textId="77777777" w:rsidR="001525AF" w:rsidRPr="001525AF" w:rsidRDefault="001525AF" w:rsidP="008B2450">
            <w:pPr>
              <w:adjustRightInd w:val="0"/>
              <w:snapToGrid w:val="0"/>
              <w:rPr>
                <w:szCs w:val="21"/>
              </w:rPr>
            </w:pPr>
          </w:p>
        </w:tc>
      </w:tr>
      <w:tr w:rsidR="001525AF" w:rsidRPr="001525AF" w14:paraId="25032FE2" w14:textId="77777777" w:rsidTr="00E47618">
        <w:tc>
          <w:tcPr>
            <w:tcW w:w="1843" w:type="dxa"/>
          </w:tcPr>
          <w:p w14:paraId="449312F3" w14:textId="77777777" w:rsidR="001525AF" w:rsidRPr="001525AF" w:rsidRDefault="001525AF" w:rsidP="008B2450">
            <w:pPr>
              <w:adjustRightInd w:val="0"/>
              <w:snapToGrid w:val="0"/>
              <w:rPr>
                <w:szCs w:val="21"/>
              </w:rPr>
            </w:pPr>
          </w:p>
        </w:tc>
        <w:tc>
          <w:tcPr>
            <w:tcW w:w="6453" w:type="dxa"/>
          </w:tcPr>
          <w:p w14:paraId="594AC8B8" w14:textId="77777777" w:rsidR="001525AF" w:rsidRPr="001525AF" w:rsidRDefault="001525AF" w:rsidP="008B2450">
            <w:pPr>
              <w:adjustRightInd w:val="0"/>
              <w:snapToGrid w:val="0"/>
              <w:rPr>
                <w:szCs w:val="21"/>
              </w:rPr>
            </w:pPr>
          </w:p>
        </w:tc>
      </w:tr>
      <w:tr w:rsidR="001525AF" w:rsidRPr="001525AF" w14:paraId="64D8149F" w14:textId="77777777" w:rsidTr="00E47618">
        <w:tc>
          <w:tcPr>
            <w:tcW w:w="1843" w:type="dxa"/>
          </w:tcPr>
          <w:p w14:paraId="0650C04E" w14:textId="77777777" w:rsidR="001525AF" w:rsidRPr="001525AF" w:rsidRDefault="001525AF" w:rsidP="008B2450">
            <w:pPr>
              <w:adjustRightInd w:val="0"/>
              <w:snapToGrid w:val="0"/>
              <w:rPr>
                <w:szCs w:val="21"/>
              </w:rPr>
            </w:pPr>
          </w:p>
        </w:tc>
        <w:tc>
          <w:tcPr>
            <w:tcW w:w="6453" w:type="dxa"/>
          </w:tcPr>
          <w:p w14:paraId="62EE2396" w14:textId="77777777" w:rsidR="001525AF" w:rsidRPr="001525AF" w:rsidRDefault="001525AF" w:rsidP="008B2450">
            <w:pPr>
              <w:adjustRightInd w:val="0"/>
              <w:snapToGrid w:val="0"/>
              <w:rPr>
                <w:szCs w:val="21"/>
              </w:rPr>
            </w:pPr>
          </w:p>
        </w:tc>
      </w:tr>
      <w:tr w:rsidR="001525AF" w:rsidRPr="001525AF" w14:paraId="0345B568" w14:textId="77777777" w:rsidTr="00E47618">
        <w:tc>
          <w:tcPr>
            <w:tcW w:w="1843" w:type="dxa"/>
          </w:tcPr>
          <w:p w14:paraId="509BFD83" w14:textId="77777777" w:rsidR="001525AF" w:rsidRPr="001525AF" w:rsidRDefault="001525AF" w:rsidP="008B2450">
            <w:pPr>
              <w:adjustRightInd w:val="0"/>
              <w:snapToGrid w:val="0"/>
              <w:rPr>
                <w:szCs w:val="21"/>
              </w:rPr>
            </w:pPr>
          </w:p>
        </w:tc>
        <w:tc>
          <w:tcPr>
            <w:tcW w:w="6453" w:type="dxa"/>
          </w:tcPr>
          <w:p w14:paraId="0B597E0F" w14:textId="77777777" w:rsidR="001525AF" w:rsidRPr="001525AF" w:rsidRDefault="001525AF" w:rsidP="008B2450">
            <w:pPr>
              <w:adjustRightInd w:val="0"/>
              <w:snapToGrid w:val="0"/>
              <w:rPr>
                <w:szCs w:val="21"/>
              </w:rPr>
            </w:pPr>
          </w:p>
        </w:tc>
      </w:tr>
      <w:tr w:rsidR="001525AF" w:rsidRPr="001525AF" w14:paraId="4B575DB4" w14:textId="77777777" w:rsidTr="00E47618">
        <w:tc>
          <w:tcPr>
            <w:tcW w:w="1843" w:type="dxa"/>
          </w:tcPr>
          <w:p w14:paraId="244D13DA" w14:textId="77777777" w:rsidR="001525AF" w:rsidRPr="001525AF" w:rsidRDefault="001525AF" w:rsidP="008B2450">
            <w:pPr>
              <w:adjustRightInd w:val="0"/>
              <w:snapToGrid w:val="0"/>
              <w:rPr>
                <w:szCs w:val="21"/>
              </w:rPr>
            </w:pPr>
          </w:p>
        </w:tc>
        <w:tc>
          <w:tcPr>
            <w:tcW w:w="6453" w:type="dxa"/>
          </w:tcPr>
          <w:p w14:paraId="3BFF4719" w14:textId="77777777" w:rsidR="001525AF" w:rsidRPr="00365C98" w:rsidRDefault="001525AF" w:rsidP="00457CB3">
            <w:pPr>
              <w:adjustRightInd w:val="0"/>
              <w:snapToGrid w:val="0"/>
              <w:rPr>
                <w:i/>
                <w:szCs w:val="21"/>
              </w:rPr>
            </w:pPr>
          </w:p>
        </w:tc>
      </w:tr>
      <w:tr w:rsidR="001525AF" w:rsidRPr="001525AF" w14:paraId="6EB88E87" w14:textId="77777777" w:rsidTr="00E47618">
        <w:tc>
          <w:tcPr>
            <w:tcW w:w="1843" w:type="dxa"/>
          </w:tcPr>
          <w:p w14:paraId="71B29123" w14:textId="77777777" w:rsidR="001525AF" w:rsidRPr="001525AF" w:rsidRDefault="001525AF" w:rsidP="008B2450">
            <w:pPr>
              <w:adjustRightInd w:val="0"/>
              <w:snapToGrid w:val="0"/>
              <w:rPr>
                <w:szCs w:val="21"/>
              </w:rPr>
            </w:pPr>
          </w:p>
        </w:tc>
        <w:tc>
          <w:tcPr>
            <w:tcW w:w="6453" w:type="dxa"/>
          </w:tcPr>
          <w:p w14:paraId="6A76E83E" w14:textId="77777777" w:rsidR="001525AF" w:rsidRPr="00457CB3" w:rsidRDefault="00FC3A43" w:rsidP="008B2450">
            <w:pPr>
              <w:adjustRightInd w:val="0"/>
              <w:snapToGrid w:val="0"/>
              <w:rPr>
                <w:szCs w:val="21"/>
              </w:rPr>
            </w:pPr>
            <w:r>
              <w:rPr>
                <w:rFonts w:hint="eastAsia"/>
                <w:i/>
                <w:color w:val="FF0000"/>
                <w:szCs w:val="21"/>
              </w:rPr>
              <w:t>【</w:t>
            </w:r>
            <w:r w:rsidR="00D433A8">
              <w:rPr>
                <w:rFonts w:hint="eastAsia"/>
                <w:i/>
                <w:color w:val="FF0000"/>
                <w:szCs w:val="21"/>
              </w:rPr>
              <w:t>不够可以加行，多余</w:t>
            </w:r>
            <w:r w:rsidRPr="00365C98">
              <w:rPr>
                <w:rFonts w:hint="eastAsia"/>
                <w:i/>
                <w:color w:val="FF0000"/>
                <w:szCs w:val="21"/>
              </w:rPr>
              <w:t>的删除</w:t>
            </w:r>
            <w:r>
              <w:rPr>
                <w:rFonts w:hint="eastAsia"/>
                <w:i/>
                <w:color w:val="FF0000"/>
                <w:szCs w:val="21"/>
              </w:rPr>
              <w:t>】</w:t>
            </w:r>
          </w:p>
        </w:tc>
      </w:tr>
    </w:tbl>
    <w:p w14:paraId="3940C27C" w14:textId="77777777" w:rsidR="00EB4850" w:rsidRPr="000B0A12" w:rsidRDefault="00365C98" w:rsidP="00EB4850">
      <w:pPr>
        <w:adjustRightInd w:val="0"/>
        <w:snapToGrid w:val="0"/>
        <w:spacing w:beforeLines="50" w:before="156" w:line="300" w:lineRule="auto"/>
        <w:ind w:firstLineChars="200" w:firstLine="482"/>
        <w:rPr>
          <w:b/>
          <w:sz w:val="24"/>
        </w:rPr>
      </w:pPr>
      <w:r w:rsidRPr="000B0A12">
        <w:rPr>
          <w:rFonts w:hint="eastAsia"/>
          <w:b/>
          <w:sz w:val="24"/>
        </w:rPr>
        <w:t>（</w:t>
      </w:r>
      <w:r w:rsidRPr="000B0A12">
        <w:rPr>
          <w:rFonts w:hint="eastAsia"/>
          <w:b/>
          <w:sz w:val="24"/>
        </w:rPr>
        <w:t>2</w:t>
      </w:r>
      <w:r w:rsidRPr="000B0A12">
        <w:rPr>
          <w:rFonts w:hint="eastAsia"/>
          <w:b/>
          <w:sz w:val="24"/>
        </w:rPr>
        <w:t>）系统关联</w:t>
      </w:r>
      <w:r w:rsidRPr="000B0A12">
        <w:rPr>
          <w:rFonts w:hint="eastAsia"/>
          <w:b/>
          <w:sz w:val="24"/>
        </w:rPr>
        <w:t>DFD</w:t>
      </w:r>
      <w:r w:rsidR="00EB4850" w:rsidRPr="000B0A12">
        <w:rPr>
          <w:rFonts w:hint="eastAsia"/>
          <w:b/>
          <w:sz w:val="24"/>
        </w:rPr>
        <w:t>（</w:t>
      </w:r>
      <w:r w:rsidR="000B0A12" w:rsidRPr="000B0A12">
        <w:rPr>
          <w:rFonts w:hint="eastAsia"/>
          <w:b/>
          <w:sz w:val="24"/>
        </w:rPr>
        <w:t>即顶层</w:t>
      </w:r>
      <w:r w:rsidR="000B0A12" w:rsidRPr="000B0A12">
        <w:rPr>
          <w:rFonts w:hint="eastAsia"/>
          <w:b/>
          <w:sz w:val="24"/>
        </w:rPr>
        <w:t>DFD</w:t>
      </w:r>
      <w:r w:rsidR="000B0A12" w:rsidRPr="000B0A12">
        <w:rPr>
          <w:rFonts w:hint="eastAsia"/>
          <w:b/>
          <w:sz w:val="24"/>
        </w:rPr>
        <w:t>图</w:t>
      </w:r>
      <w:r w:rsidR="00EB4850" w:rsidRPr="000B0A12">
        <w:rPr>
          <w:rFonts w:hint="eastAsia"/>
          <w:b/>
          <w:sz w:val="24"/>
        </w:rPr>
        <w:t>）</w:t>
      </w:r>
    </w:p>
    <w:p w14:paraId="0471E931" w14:textId="77777777" w:rsidR="00457CB3" w:rsidRPr="0003615E" w:rsidRDefault="00457CB3" w:rsidP="0003615E">
      <w:pPr>
        <w:adjustRightInd w:val="0"/>
        <w:snapToGrid w:val="0"/>
        <w:spacing w:line="300" w:lineRule="auto"/>
        <w:rPr>
          <w:i/>
          <w:color w:val="FF0000"/>
          <w:sz w:val="24"/>
        </w:rPr>
      </w:pPr>
      <w:r>
        <w:rPr>
          <w:rFonts w:hint="eastAsia"/>
          <w:i/>
          <w:color w:val="FF0000"/>
          <w:sz w:val="24"/>
        </w:rPr>
        <w:t>【</w:t>
      </w:r>
      <w:r w:rsidR="00577338">
        <w:rPr>
          <w:rFonts w:hint="eastAsia"/>
          <w:i/>
          <w:color w:val="FF0000"/>
          <w:sz w:val="24"/>
        </w:rPr>
        <w:t>插入顶层</w:t>
      </w:r>
      <w:r w:rsidR="00577338">
        <w:rPr>
          <w:rFonts w:hint="eastAsia"/>
          <w:i/>
          <w:color w:val="FF0000"/>
          <w:sz w:val="24"/>
        </w:rPr>
        <w:t>DFD</w:t>
      </w:r>
      <w:r w:rsidR="00577338">
        <w:rPr>
          <w:rFonts w:hint="eastAsia"/>
          <w:i/>
          <w:color w:val="FF0000"/>
          <w:sz w:val="24"/>
        </w:rPr>
        <w:t>图</w:t>
      </w:r>
      <w:r>
        <w:rPr>
          <w:rFonts w:hint="eastAsia"/>
          <w:i/>
          <w:color w:val="FF0000"/>
          <w:sz w:val="24"/>
        </w:rPr>
        <w:t>】</w:t>
      </w:r>
    </w:p>
    <w:p w14:paraId="210B9D9F" w14:textId="77777777" w:rsidR="004634B9" w:rsidRPr="00845ECB" w:rsidRDefault="004634B9"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7" w:name="_Toc152448574"/>
      <w:r w:rsidRPr="00845ECB">
        <w:rPr>
          <w:rFonts w:ascii="Times New Roman" w:hAnsi="Times New Roman" w:hint="eastAsia"/>
          <w:b w:val="0"/>
          <w:sz w:val="30"/>
          <w:szCs w:val="30"/>
          <w:lang w:eastAsia="zh-CN"/>
        </w:rPr>
        <w:t>2.2</w:t>
      </w:r>
      <w:r w:rsidR="00554039">
        <w:rPr>
          <w:rFonts w:ascii="Times New Roman" w:hAnsi="Times New Roman" w:hint="eastAsia"/>
          <w:b w:val="0"/>
          <w:sz w:val="30"/>
          <w:szCs w:val="30"/>
          <w:lang w:eastAsia="zh-CN"/>
        </w:rPr>
        <w:t>需求</w:t>
      </w:r>
      <w:r w:rsidR="00313780">
        <w:rPr>
          <w:rFonts w:ascii="Times New Roman" w:hAnsi="Times New Roman" w:hint="eastAsia"/>
          <w:b w:val="0"/>
          <w:sz w:val="30"/>
          <w:szCs w:val="30"/>
          <w:lang w:eastAsia="zh-CN"/>
        </w:rPr>
        <w:t>分析建模</w:t>
      </w:r>
      <w:r w:rsidR="00313780">
        <w:rPr>
          <w:rFonts w:ascii="Times New Roman" w:hAnsi="Times New Roman" w:hint="eastAsia"/>
          <w:b w:val="0"/>
          <w:sz w:val="30"/>
          <w:szCs w:val="30"/>
          <w:lang w:eastAsia="zh-CN"/>
        </w:rPr>
        <w:t>2</w:t>
      </w:r>
      <w:r w:rsidR="00323962">
        <w:rPr>
          <w:rFonts w:ascii="Times New Roman" w:hAnsi="Times New Roman" w:hint="eastAsia"/>
          <w:b w:val="0"/>
          <w:sz w:val="30"/>
          <w:szCs w:val="30"/>
          <w:lang w:eastAsia="zh-CN"/>
        </w:rPr>
        <w:t>（</w:t>
      </w:r>
      <w:r w:rsidR="001270CF">
        <w:rPr>
          <w:rFonts w:ascii="Times New Roman" w:hAnsi="Times New Roman" w:hint="eastAsia"/>
          <w:b w:val="0"/>
          <w:sz w:val="30"/>
          <w:szCs w:val="30"/>
          <w:lang w:eastAsia="zh-CN"/>
        </w:rPr>
        <w:t>功能需求</w:t>
      </w:r>
      <w:r w:rsidR="00323962">
        <w:rPr>
          <w:rFonts w:ascii="Times New Roman" w:hAnsi="Times New Roman" w:hint="eastAsia"/>
          <w:b w:val="0"/>
          <w:sz w:val="30"/>
          <w:szCs w:val="30"/>
          <w:lang w:eastAsia="zh-CN"/>
        </w:rPr>
        <w:t>分析）</w:t>
      </w:r>
      <w:r w:rsidR="00313780">
        <w:rPr>
          <w:rFonts w:ascii="Times New Roman" w:hAnsi="Times New Roman" w:hint="eastAsia"/>
          <w:b w:val="0"/>
          <w:sz w:val="30"/>
          <w:szCs w:val="30"/>
          <w:lang w:eastAsia="zh-CN"/>
        </w:rPr>
        <w:t>：</w:t>
      </w:r>
      <w:r w:rsidR="00554039">
        <w:rPr>
          <w:rFonts w:ascii="Times New Roman" w:hAnsi="Times New Roman" w:hint="eastAsia"/>
          <w:b w:val="0"/>
          <w:sz w:val="30"/>
          <w:szCs w:val="30"/>
          <w:lang w:eastAsia="zh-CN"/>
        </w:rPr>
        <w:t>系统用例图</w:t>
      </w:r>
      <w:bookmarkEnd w:id="7"/>
    </w:p>
    <w:p w14:paraId="55AAA5AA" w14:textId="77777777" w:rsidR="00577338" w:rsidRPr="000268CA" w:rsidRDefault="00577338" w:rsidP="0003615E">
      <w:pPr>
        <w:adjustRightInd w:val="0"/>
        <w:snapToGrid w:val="0"/>
        <w:spacing w:line="300" w:lineRule="auto"/>
        <w:ind w:firstLineChars="200" w:firstLine="480"/>
        <w:rPr>
          <w:color w:val="7030A0"/>
          <w:sz w:val="24"/>
        </w:rPr>
      </w:pPr>
      <w:r w:rsidRPr="000268CA">
        <w:rPr>
          <w:rFonts w:hint="eastAsia"/>
          <w:color w:val="7030A0"/>
          <w:sz w:val="24"/>
        </w:rPr>
        <w:t>针对需求描述进行功能需求分析，给出完整的系统用例图（可以忽略业务用例图、概念用例图）。</w:t>
      </w:r>
    </w:p>
    <w:p w14:paraId="0EA260D9" w14:textId="77777777" w:rsidR="00F11BEF" w:rsidRPr="00457CB3" w:rsidRDefault="00F11BEF" w:rsidP="0003615E">
      <w:pPr>
        <w:adjustRightInd w:val="0"/>
        <w:snapToGrid w:val="0"/>
        <w:spacing w:line="300" w:lineRule="auto"/>
        <w:rPr>
          <w:i/>
          <w:sz w:val="24"/>
        </w:rPr>
      </w:pPr>
      <w:r>
        <w:rPr>
          <w:rFonts w:hint="eastAsia"/>
          <w:i/>
          <w:color w:val="FF0000"/>
          <w:sz w:val="24"/>
        </w:rPr>
        <w:lastRenderedPageBreak/>
        <w:t>【插入</w:t>
      </w:r>
      <w:r w:rsidR="00EC6746">
        <w:rPr>
          <w:rFonts w:hint="eastAsia"/>
          <w:i/>
          <w:color w:val="FF0000"/>
          <w:sz w:val="24"/>
        </w:rPr>
        <w:t>系统用例图</w:t>
      </w:r>
      <w:r>
        <w:rPr>
          <w:rFonts w:hint="eastAsia"/>
          <w:i/>
          <w:color w:val="FF0000"/>
          <w:sz w:val="24"/>
        </w:rPr>
        <w:t>】</w:t>
      </w:r>
    </w:p>
    <w:p w14:paraId="066A2280" w14:textId="77777777" w:rsidR="00845ECB" w:rsidRPr="00845ECB" w:rsidRDefault="00EE5A3F" w:rsidP="00845ECB">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8" w:name="_Toc152448575"/>
      <w:r>
        <w:rPr>
          <w:rFonts w:ascii="Times New Roman" w:hAnsi="Times New Roman" w:hint="eastAsia"/>
          <w:b w:val="0"/>
          <w:sz w:val="30"/>
          <w:szCs w:val="30"/>
          <w:lang w:eastAsia="zh-CN"/>
        </w:rPr>
        <w:t>2</w:t>
      </w:r>
      <w:r w:rsidRPr="00845ECB">
        <w:rPr>
          <w:rFonts w:ascii="Times New Roman" w:hAnsi="Times New Roman" w:hint="eastAsia"/>
          <w:b w:val="0"/>
          <w:sz w:val="30"/>
          <w:szCs w:val="30"/>
          <w:lang w:eastAsia="zh-CN"/>
        </w:rPr>
        <w:t>.3</w:t>
      </w:r>
      <w:r w:rsidR="00723B09">
        <w:rPr>
          <w:rFonts w:ascii="Times New Roman" w:hAnsi="Times New Roman" w:hint="eastAsia"/>
          <w:b w:val="0"/>
          <w:sz w:val="30"/>
          <w:szCs w:val="30"/>
          <w:lang w:eastAsia="zh-CN"/>
        </w:rPr>
        <w:t>需求</w:t>
      </w:r>
      <w:r w:rsidRPr="00845ECB">
        <w:rPr>
          <w:rFonts w:ascii="Times New Roman" w:hAnsi="Times New Roman" w:hint="eastAsia"/>
          <w:b w:val="0"/>
          <w:sz w:val="30"/>
          <w:szCs w:val="30"/>
          <w:lang w:eastAsia="zh-CN"/>
        </w:rPr>
        <w:t>分析建模</w:t>
      </w:r>
      <w:r w:rsidR="00723B09">
        <w:rPr>
          <w:rFonts w:ascii="Times New Roman" w:hAnsi="Times New Roman" w:hint="eastAsia"/>
          <w:b w:val="0"/>
          <w:sz w:val="30"/>
          <w:szCs w:val="30"/>
          <w:lang w:eastAsia="zh-CN"/>
        </w:rPr>
        <w:t>3</w:t>
      </w:r>
      <w:r w:rsidR="00323962">
        <w:rPr>
          <w:rFonts w:ascii="Times New Roman" w:hAnsi="Times New Roman" w:hint="eastAsia"/>
          <w:b w:val="0"/>
          <w:sz w:val="30"/>
          <w:szCs w:val="30"/>
          <w:lang w:eastAsia="zh-CN"/>
        </w:rPr>
        <w:t>（用例</w:t>
      </w:r>
      <w:r w:rsidR="00935B2C">
        <w:rPr>
          <w:rFonts w:ascii="Times New Roman" w:hAnsi="Times New Roman" w:hint="eastAsia"/>
          <w:b w:val="0"/>
          <w:sz w:val="30"/>
          <w:szCs w:val="30"/>
          <w:lang w:eastAsia="zh-CN"/>
        </w:rPr>
        <w:t>细节</w:t>
      </w:r>
      <w:r w:rsidR="00323962">
        <w:rPr>
          <w:rFonts w:ascii="Times New Roman" w:hAnsi="Times New Roman" w:hint="eastAsia"/>
          <w:b w:val="0"/>
          <w:sz w:val="30"/>
          <w:szCs w:val="30"/>
          <w:lang w:eastAsia="zh-CN"/>
        </w:rPr>
        <w:t>分析）</w:t>
      </w:r>
      <w:r w:rsidR="00723B09">
        <w:rPr>
          <w:rFonts w:ascii="Times New Roman" w:hAnsi="Times New Roman" w:hint="eastAsia"/>
          <w:b w:val="0"/>
          <w:sz w:val="30"/>
          <w:szCs w:val="30"/>
          <w:lang w:eastAsia="zh-CN"/>
        </w:rPr>
        <w:t>：用例规约</w:t>
      </w:r>
      <w:r w:rsidR="00723B09">
        <w:rPr>
          <w:rFonts w:ascii="Times New Roman" w:hAnsi="Times New Roman" w:hint="eastAsia"/>
          <w:b w:val="0"/>
          <w:sz w:val="30"/>
          <w:szCs w:val="30"/>
          <w:lang w:eastAsia="zh-CN"/>
        </w:rPr>
        <w:t>+</w:t>
      </w:r>
      <w:r w:rsidR="00723B09">
        <w:rPr>
          <w:rFonts w:ascii="Times New Roman" w:hAnsi="Times New Roman" w:hint="eastAsia"/>
          <w:b w:val="0"/>
          <w:sz w:val="30"/>
          <w:szCs w:val="30"/>
          <w:lang w:eastAsia="zh-CN"/>
        </w:rPr>
        <w:t>活动图</w:t>
      </w:r>
      <w:bookmarkEnd w:id="8"/>
    </w:p>
    <w:bookmarkEnd w:id="2"/>
    <w:p w14:paraId="30BA4EC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3C7BDE" w:rsidRPr="000268CA">
        <w:rPr>
          <w:rFonts w:hint="eastAsia"/>
          <w:color w:val="7030A0"/>
          <w:sz w:val="24"/>
        </w:rPr>
        <w:t>2.</w:t>
      </w:r>
      <w:r w:rsidR="003C7BDE" w:rsidRPr="000268CA">
        <w:rPr>
          <w:color w:val="7030A0"/>
          <w:sz w:val="24"/>
        </w:rPr>
        <w:t>2</w:t>
      </w:r>
      <w:r w:rsidR="003C7BDE" w:rsidRPr="000268CA">
        <w:rPr>
          <w:rFonts w:hint="eastAsia"/>
          <w:color w:val="7030A0"/>
          <w:sz w:val="24"/>
        </w:rPr>
        <w:t>中</w:t>
      </w:r>
      <w:r w:rsidR="000327BE" w:rsidRPr="000268CA">
        <w:rPr>
          <w:rFonts w:hint="eastAsia"/>
          <w:color w:val="7030A0"/>
          <w:sz w:val="24"/>
        </w:rPr>
        <w:t>得到的</w:t>
      </w:r>
      <w:r w:rsidRPr="000268CA">
        <w:rPr>
          <w:rFonts w:hint="eastAsia"/>
          <w:color w:val="7030A0"/>
          <w:sz w:val="24"/>
        </w:rPr>
        <w:t>系统用例图，分析每个用例的业务过程细节，给出用例规约（不少于</w:t>
      </w:r>
      <w:r w:rsidRPr="000268CA">
        <w:rPr>
          <w:rFonts w:hint="eastAsia"/>
          <w:color w:val="7030A0"/>
          <w:sz w:val="24"/>
        </w:rPr>
        <w:t>3</w:t>
      </w:r>
      <w:r w:rsidRPr="000268CA">
        <w:rPr>
          <w:rFonts w:hint="eastAsia"/>
          <w:color w:val="7030A0"/>
          <w:sz w:val="24"/>
        </w:rPr>
        <w:t>个主要用例），每个用例规约中的事件流除了文字描述外，需要给出活动图。</w:t>
      </w:r>
    </w:p>
    <w:p w14:paraId="766D3707" w14:textId="77777777" w:rsidR="003E01DA" w:rsidRPr="00D42345" w:rsidRDefault="00D42345" w:rsidP="00DF6ECB">
      <w:pPr>
        <w:adjustRightInd w:val="0"/>
        <w:snapToGrid w:val="0"/>
        <w:spacing w:beforeLines="50" w:before="156" w:line="300" w:lineRule="auto"/>
        <w:ind w:firstLineChars="200" w:firstLine="482"/>
        <w:rPr>
          <w:b/>
          <w:sz w:val="24"/>
        </w:rPr>
      </w:pPr>
      <w:r w:rsidRPr="00D42345">
        <w:rPr>
          <w:rFonts w:hint="eastAsia"/>
          <w:b/>
          <w:sz w:val="24"/>
        </w:rPr>
        <w:t>（</w:t>
      </w:r>
      <w:r w:rsidRPr="00D42345">
        <w:rPr>
          <w:rFonts w:hint="eastAsia"/>
          <w:b/>
          <w:sz w:val="24"/>
        </w:rPr>
        <w:t>1</w:t>
      </w:r>
      <w:r w:rsidRPr="00D42345">
        <w:rPr>
          <w:rFonts w:hint="eastAsia"/>
          <w:b/>
          <w:sz w:val="24"/>
        </w:rPr>
        <w:t>）</w:t>
      </w:r>
      <w:r w:rsidR="00091116" w:rsidRPr="00D42345">
        <w:rPr>
          <w:rFonts w:hint="eastAsia"/>
          <w:b/>
          <w:sz w:val="24"/>
        </w:rPr>
        <w:t>“</w:t>
      </w:r>
      <w:r w:rsidR="00091116" w:rsidRPr="00D42345">
        <w:rPr>
          <w:rFonts w:hint="eastAsia"/>
          <w:b/>
          <w:sz w:val="24"/>
        </w:rPr>
        <w:t>XXX</w:t>
      </w:r>
      <w:r w:rsidR="00091116" w:rsidRPr="00D42345">
        <w:rPr>
          <w:rFonts w:hint="eastAsia"/>
          <w:b/>
          <w:sz w:val="24"/>
        </w:rPr>
        <w:t>”用例</w:t>
      </w:r>
      <w:r w:rsidR="003E01DA" w:rsidRPr="00D42345">
        <w:rPr>
          <w:rFonts w:hint="eastAsia"/>
          <w:b/>
          <w:sz w:val="24"/>
        </w:rPr>
        <w:t>规约：</w:t>
      </w:r>
    </w:p>
    <w:tbl>
      <w:tblPr>
        <w:tblStyle w:val="af1"/>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427"/>
        <w:gridCol w:w="1417"/>
        <w:gridCol w:w="6453"/>
      </w:tblGrid>
      <w:tr w:rsidR="00FC5ED0" w:rsidRPr="00FC5ED0" w14:paraId="4274056B" w14:textId="77777777" w:rsidTr="008828D0">
        <w:tc>
          <w:tcPr>
            <w:tcW w:w="1843" w:type="dxa"/>
            <w:gridSpan w:val="2"/>
            <w:shd w:val="clear" w:color="auto" w:fill="DEEAF6" w:themeFill="accent1" w:themeFillTint="33"/>
            <w:tcMar>
              <w:top w:w="57" w:type="dxa"/>
              <w:bottom w:w="57" w:type="dxa"/>
            </w:tcMar>
            <w:vAlign w:val="center"/>
          </w:tcPr>
          <w:p w14:paraId="56E508B8" w14:textId="77777777" w:rsidR="003E01DA" w:rsidRPr="00C21045" w:rsidRDefault="0075522D" w:rsidP="000C4B09">
            <w:pPr>
              <w:adjustRightInd w:val="0"/>
              <w:snapToGrid w:val="0"/>
              <w:jc w:val="center"/>
              <w:rPr>
                <w:b/>
                <w:szCs w:val="21"/>
              </w:rPr>
            </w:pPr>
            <w:r w:rsidRPr="00C21045">
              <w:rPr>
                <w:rFonts w:hint="eastAsia"/>
                <w:b/>
                <w:szCs w:val="21"/>
              </w:rPr>
              <w:t>用例名称</w:t>
            </w:r>
          </w:p>
        </w:tc>
        <w:tc>
          <w:tcPr>
            <w:tcW w:w="6453" w:type="dxa"/>
            <w:shd w:val="clear" w:color="auto" w:fill="DEEAF6" w:themeFill="accent1" w:themeFillTint="33"/>
            <w:tcMar>
              <w:top w:w="57" w:type="dxa"/>
              <w:bottom w:w="57" w:type="dxa"/>
            </w:tcMar>
            <w:vAlign w:val="center"/>
          </w:tcPr>
          <w:p w14:paraId="2B8C5A61" w14:textId="77777777" w:rsidR="003E01DA" w:rsidRPr="00C21045" w:rsidRDefault="00E65945" w:rsidP="000C4B09">
            <w:pPr>
              <w:adjustRightInd w:val="0"/>
              <w:snapToGrid w:val="0"/>
              <w:jc w:val="center"/>
              <w:rPr>
                <w:i/>
                <w:szCs w:val="21"/>
              </w:rPr>
            </w:pPr>
            <w:r w:rsidRPr="00C21045">
              <w:rPr>
                <w:rFonts w:hint="eastAsia"/>
                <w:i/>
                <w:color w:val="FF0000"/>
                <w:szCs w:val="21"/>
              </w:rPr>
              <w:t>登记借书</w:t>
            </w:r>
          </w:p>
        </w:tc>
      </w:tr>
      <w:tr w:rsidR="00FC5ED0" w:rsidRPr="00FC5ED0" w14:paraId="7117CA9C" w14:textId="77777777" w:rsidTr="008828D0">
        <w:tc>
          <w:tcPr>
            <w:tcW w:w="1843" w:type="dxa"/>
            <w:gridSpan w:val="2"/>
            <w:tcMar>
              <w:top w:w="57" w:type="dxa"/>
              <w:bottom w:w="57" w:type="dxa"/>
            </w:tcMar>
            <w:vAlign w:val="center"/>
          </w:tcPr>
          <w:p w14:paraId="7800ACF7" w14:textId="77777777" w:rsidR="003E01DA" w:rsidRPr="008E7CC6" w:rsidRDefault="0075522D" w:rsidP="008828D0">
            <w:pPr>
              <w:adjustRightInd w:val="0"/>
              <w:snapToGrid w:val="0"/>
              <w:rPr>
                <w:b/>
                <w:szCs w:val="21"/>
              </w:rPr>
            </w:pPr>
            <w:r w:rsidRPr="008E7CC6">
              <w:rPr>
                <w:rFonts w:hint="eastAsia"/>
                <w:b/>
                <w:szCs w:val="21"/>
              </w:rPr>
              <w:t>用例目标</w:t>
            </w:r>
            <w:r w:rsidR="008F5AAE" w:rsidRPr="008E7CC6">
              <w:rPr>
                <w:rFonts w:hint="eastAsia"/>
                <w:b/>
                <w:szCs w:val="21"/>
              </w:rPr>
              <w:t>（功能）</w:t>
            </w:r>
          </w:p>
        </w:tc>
        <w:tc>
          <w:tcPr>
            <w:tcW w:w="6453" w:type="dxa"/>
            <w:tcMar>
              <w:top w:w="57" w:type="dxa"/>
              <w:bottom w:w="57" w:type="dxa"/>
            </w:tcMar>
            <w:vAlign w:val="center"/>
          </w:tcPr>
          <w:p w14:paraId="4CF86A6E" w14:textId="77777777" w:rsidR="003E01DA" w:rsidRPr="00E47618" w:rsidRDefault="003A4CA9" w:rsidP="000C4B09">
            <w:pPr>
              <w:adjustRightInd w:val="0"/>
              <w:snapToGrid w:val="0"/>
              <w:rPr>
                <w:i/>
                <w:color w:val="C00000"/>
                <w:szCs w:val="21"/>
              </w:rPr>
            </w:pPr>
            <w:r w:rsidRPr="00E47618">
              <w:rPr>
                <w:rFonts w:hint="eastAsia"/>
                <w:i/>
                <w:color w:val="C00000"/>
                <w:szCs w:val="21"/>
              </w:rPr>
              <w:t>本用例允许图书管理员登记普通读者的借书记录</w:t>
            </w:r>
          </w:p>
        </w:tc>
      </w:tr>
      <w:tr w:rsidR="00AE08E1" w:rsidRPr="00FC5ED0" w14:paraId="257D7AC3" w14:textId="77777777" w:rsidTr="008828D0">
        <w:tc>
          <w:tcPr>
            <w:tcW w:w="426" w:type="dxa"/>
            <w:vMerge w:val="restart"/>
            <w:tcMar>
              <w:top w:w="57" w:type="dxa"/>
              <w:bottom w:w="57" w:type="dxa"/>
            </w:tcMar>
            <w:vAlign w:val="center"/>
          </w:tcPr>
          <w:p w14:paraId="38C4BBE8" w14:textId="77777777" w:rsidR="00AE08E1" w:rsidRPr="008E7CC6" w:rsidRDefault="008828D0" w:rsidP="00AE08E1">
            <w:pPr>
              <w:adjustRightInd w:val="0"/>
              <w:snapToGrid w:val="0"/>
              <w:jc w:val="center"/>
              <w:rPr>
                <w:b/>
                <w:szCs w:val="21"/>
              </w:rPr>
            </w:pPr>
            <w:r w:rsidRPr="008E7CC6">
              <w:rPr>
                <w:rFonts w:hint="eastAsia"/>
                <w:b/>
                <w:szCs w:val="21"/>
              </w:rPr>
              <w:t>事件流描述</w:t>
            </w:r>
          </w:p>
        </w:tc>
        <w:tc>
          <w:tcPr>
            <w:tcW w:w="1417" w:type="dxa"/>
            <w:tcMar>
              <w:top w:w="57" w:type="dxa"/>
              <w:bottom w:w="57" w:type="dxa"/>
            </w:tcMar>
            <w:vAlign w:val="center"/>
          </w:tcPr>
          <w:p w14:paraId="6E698939" w14:textId="77777777" w:rsidR="00AE08E1" w:rsidRPr="008E7CC6" w:rsidRDefault="00AE08E1" w:rsidP="00AE08E1">
            <w:pPr>
              <w:adjustRightInd w:val="0"/>
              <w:snapToGrid w:val="0"/>
              <w:jc w:val="center"/>
              <w:rPr>
                <w:b/>
                <w:szCs w:val="21"/>
              </w:rPr>
            </w:pPr>
            <w:r w:rsidRPr="008E7CC6">
              <w:rPr>
                <w:rFonts w:hint="eastAsia"/>
                <w:b/>
                <w:szCs w:val="21"/>
              </w:rPr>
              <w:t>常规事件流</w:t>
            </w:r>
          </w:p>
        </w:tc>
        <w:tc>
          <w:tcPr>
            <w:tcW w:w="6453" w:type="dxa"/>
            <w:tcMar>
              <w:top w:w="57" w:type="dxa"/>
              <w:bottom w:w="57" w:type="dxa"/>
            </w:tcMar>
            <w:vAlign w:val="center"/>
          </w:tcPr>
          <w:p w14:paraId="61C236A8" w14:textId="77777777" w:rsidR="00AE08E1" w:rsidRPr="00E47618" w:rsidRDefault="00AE08E1" w:rsidP="003A4CA9">
            <w:pPr>
              <w:adjustRightInd w:val="0"/>
              <w:snapToGrid w:val="0"/>
              <w:rPr>
                <w:i/>
                <w:color w:val="C00000"/>
                <w:szCs w:val="21"/>
              </w:rPr>
            </w:pPr>
            <w:r w:rsidRPr="00E47618">
              <w:rPr>
                <w:rFonts w:hint="eastAsia"/>
                <w:i/>
                <w:color w:val="C00000"/>
                <w:szCs w:val="21"/>
              </w:rPr>
              <w:t>当读者希望借书、图书管理员准备登记有关的借书记录时，本用例开始执行</w:t>
            </w:r>
          </w:p>
          <w:p w14:paraId="72B7BB0C"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系统要求管理员输入读者的注册号和所借图书号；</w:t>
            </w:r>
          </w:p>
          <w:p w14:paraId="0D8FAA68"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图书管理员输入信息后，系统产生一个唯一的借书记录号；</w:t>
            </w:r>
          </w:p>
          <w:p w14:paraId="5B8912C0"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(3) </w:t>
            </w:r>
            <w:r w:rsidRPr="00E47618">
              <w:rPr>
                <w:rFonts w:hint="eastAsia"/>
                <w:i/>
                <w:color w:val="C00000"/>
                <w:szCs w:val="21"/>
              </w:rPr>
              <w:t>系统显示新生成的借书记录；</w:t>
            </w:r>
          </w:p>
          <w:p w14:paraId="34A127B8" w14:textId="77777777" w:rsidR="00AE08E1" w:rsidRPr="00E47618" w:rsidRDefault="00AE08E1" w:rsidP="00FC5ED0">
            <w:pPr>
              <w:adjustRightInd w:val="0"/>
              <w:snapToGrid w:val="0"/>
              <w:rPr>
                <w:i/>
                <w:color w:val="C00000"/>
                <w:szCs w:val="21"/>
              </w:rPr>
            </w:pPr>
            <w:r w:rsidRPr="00E47618">
              <w:rPr>
                <w:rFonts w:hint="eastAsia"/>
                <w:i/>
                <w:color w:val="C00000"/>
                <w:szCs w:val="21"/>
              </w:rPr>
              <w:t xml:space="preserve">(4) </w:t>
            </w:r>
            <w:r w:rsidRPr="00E47618">
              <w:rPr>
                <w:rFonts w:hint="eastAsia"/>
                <w:i/>
                <w:color w:val="C00000"/>
                <w:szCs w:val="21"/>
              </w:rPr>
              <w:t>图书管理员确认后，系统增加一个新的借书记录</w:t>
            </w:r>
          </w:p>
        </w:tc>
      </w:tr>
      <w:tr w:rsidR="00AE08E1" w:rsidRPr="00FC5ED0" w14:paraId="4E332D34" w14:textId="77777777" w:rsidTr="008828D0">
        <w:tc>
          <w:tcPr>
            <w:tcW w:w="426" w:type="dxa"/>
            <w:vMerge/>
            <w:tcMar>
              <w:top w:w="57" w:type="dxa"/>
              <w:bottom w:w="57" w:type="dxa"/>
            </w:tcMar>
            <w:vAlign w:val="center"/>
          </w:tcPr>
          <w:p w14:paraId="59DB582A" w14:textId="77777777" w:rsidR="00AE08E1" w:rsidRPr="00FC5ED0" w:rsidRDefault="00AE08E1" w:rsidP="00AE08E1">
            <w:pPr>
              <w:adjustRightInd w:val="0"/>
              <w:snapToGrid w:val="0"/>
              <w:jc w:val="center"/>
              <w:rPr>
                <w:szCs w:val="21"/>
              </w:rPr>
            </w:pPr>
          </w:p>
        </w:tc>
        <w:tc>
          <w:tcPr>
            <w:tcW w:w="1417" w:type="dxa"/>
            <w:tcMar>
              <w:top w:w="57" w:type="dxa"/>
              <w:bottom w:w="57" w:type="dxa"/>
            </w:tcMar>
            <w:vAlign w:val="center"/>
          </w:tcPr>
          <w:p w14:paraId="4ED22E7B" w14:textId="77777777" w:rsidR="00AE08E1" w:rsidRPr="008E7CC6" w:rsidRDefault="00AE08E1" w:rsidP="00AE08E1">
            <w:pPr>
              <w:adjustRightInd w:val="0"/>
              <w:snapToGrid w:val="0"/>
              <w:jc w:val="center"/>
              <w:rPr>
                <w:b/>
                <w:szCs w:val="21"/>
              </w:rPr>
            </w:pPr>
            <w:r w:rsidRPr="008E7CC6">
              <w:rPr>
                <w:rFonts w:hint="eastAsia"/>
                <w:b/>
                <w:szCs w:val="21"/>
              </w:rPr>
              <w:t>备选事件流</w:t>
            </w:r>
          </w:p>
        </w:tc>
        <w:tc>
          <w:tcPr>
            <w:tcW w:w="6453" w:type="dxa"/>
            <w:tcMar>
              <w:top w:w="57" w:type="dxa"/>
              <w:bottom w:w="57" w:type="dxa"/>
            </w:tcMar>
            <w:vAlign w:val="center"/>
          </w:tcPr>
          <w:p w14:paraId="704DFBBF"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(1) </w:t>
            </w:r>
            <w:r w:rsidRPr="00E47618">
              <w:rPr>
                <w:rFonts w:hint="eastAsia"/>
                <w:i/>
                <w:color w:val="C00000"/>
                <w:szCs w:val="21"/>
              </w:rPr>
              <w:t>读者没有注册：</w:t>
            </w:r>
          </w:p>
          <w:p w14:paraId="7ABFD122" w14:textId="77777777" w:rsidR="00AE08E1" w:rsidRPr="00E47618" w:rsidRDefault="00AE08E1" w:rsidP="00FC5ED0">
            <w:pPr>
              <w:adjustRightInd w:val="0"/>
              <w:snapToGrid w:val="0"/>
              <w:rPr>
                <w:i/>
                <w:color w:val="C00000"/>
                <w:szCs w:val="21"/>
              </w:rPr>
            </w:pPr>
            <w:r w:rsidRPr="00E47618">
              <w:rPr>
                <w:rFonts w:hint="eastAsia"/>
                <w:i/>
                <w:color w:val="C00000"/>
                <w:szCs w:val="21"/>
              </w:rPr>
              <w:t>在主流程中，如果系统没有读者的注册信息，系统将显示错误信息，用例结束</w:t>
            </w:r>
          </w:p>
          <w:p w14:paraId="2BC70435" w14:textId="77777777" w:rsidR="00AE08E1" w:rsidRPr="00E47618" w:rsidRDefault="00AE08E1" w:rsidP="003A4CA9">
            <w:pPr>
              <w:adjustRightInd w:val="0"/>
              <w:snapToGrid w:val="0"/>
              <w:rPr>
                <w:i/>
                <w:color w:val="C00000"/>
                <w:szCs w:val="21"/>
              </w:rPr>
            </w:pPr>
            <w:r w:rsidRPr="00E47618">
              <w:rPr>
                <w:rFonts w:hint="eastAsia"/>
                <w:i/>
                <w:color w:val="C00000"/>
                <w:szCs w:val="21"/>
              </w:rPr>
              <w:t xml:space="preserve">(2) </w:t>
            </w:r>
            <w:r w:rsidRPr="00E47618">
              <w:rPr>
                <w:rFonts w:hint="eastAsia"/>
                <w:i/>
                <w:color w:val="C00000"/>
                <w:szCs w:val="21"/>
              </w:rPr>
              <w:t>所借图书不存在：</w:t>
            </w:r>
          </w:p>
          <w:p w14:paraId="0CF92CAA" w14:textId="77777777" w:rsidR="00AE08E1" w:rsidRPr="00E47618" w:rsidRDefault="00AE08E1" w:rsidP="000C4B09">
            <w:pPr>
              <w:adjustRightInd w:val="0"/>
              <w:snapToGrid w:val="0"/>
              <w:rPr>
                <w:i/>
                <w:color w:val="C00000"/>
                <w:szCs w:val="21"/>
              </w:rPr>
            </w:pPr>
            <w:r w:rsidRPr="00E47618">
              <w:rPr>
                <w:rFonts w:hint="eastAsia"/>
                <w:i/>
                <w:color w:val="C00000"/>
                <w:szCs w:val="21"/>
              </w:rPr>
              <w:t>在主流程中，如果所借图书已被借出或系统中无该图书，系统将显示错误信息，用例结束</w:t>
            </w:r>
          </w:p>
        </w:tc>
      </w:tr>
      <w:tr w:rsidR="00FC5ED0" w:rsidRPr="00FC5ED0" w14:paraId="50A48485" w14:textId="77777777" w:rsidTr="008828D0">
        <w:tc>
          <w:tcPr>
            <w:tcW w:w="1843" w:type="dxa"/>
            <w:gridSpan w:val="2"/>
            <w:tcMar>
              <w:top w:w="57" w:type="dxa"/>
              <w:bottom w:w="57" w:type="dxa"/>
            </w:tcMar>
            <w:vAlign w:val="center"/>
          </w:tcPr>
          <w:p w14:paraId="1C5A0D9E" w14:textId="77777777" w:rsidR="003E01DA" w:rsidRPr="008E7CC6" w:rsidRDefault="00E65945" w:rsidP="00AE08E1">
            <w:pPr>
              <w:adjustRightInd w:val="0"/>
              <w:snapToGrid w:val="0"/>
              <w:jc w:val="center"/>
              <w:rPr>
                <w:b/>
                <w:szCs w:val="21"/>
              </w:rPr>
            </w:pPr>
            <w:r w:rsidRPr="008E7CC6">
              <w:rPr>
                <w:rFonts w:hint="eastAsia"/>
                <w:b/>
                <w:szCs w:val="21"/>
              </w:rPr>
              <w:t>前置条件</w:t>
            </w:r>
          </w:p>
        </w:tc>
        <w:tc>
          <w:tcPr>
            <w:tcW w:w="6453" w:type="dxa"/>
            <w:tcMar>
              <w:top w:w="57" w:type="dxa"/>
              <w:bottom w:w="57" w:type="dxa"/>
            </w:tcMar>
            <w:vAlign w:val="center"/>
          </w:tcPr>
          <w:p w14:paraId="45C92530" w14:textId="77777777" w:rsidR="003E01DA" w:rsidRPr="00E47618" w:rsidRDefault="003A4CA9" w:rsidP="000C4B09">
            <w:pPr>
              <w:adjustRightInd w:val="0"/>
              <w:snapToGrid w:val="0"/>
              <w:rPr>
                <w:i/>
                <w:color w:val="C00000"/>
                <w:szCs w:val="21"/>
              </w:rPr>
            </w:pPr>
            <w:r w:rsidRPr="00E47618">
              <w:rPr>
                <w:rFonts w:hint="eastAsia"/>
                <w:i/>
                <w:color w:val="C00000"/>
                <w:szCs w:val="21"/>
              </w:rPr>
              <w:t>用例开始前，图书管理员必须在系统登录成功</w:t>
            </w:r>
          </w:p>
        </w:tc>
      </w:tr>
      <w:tr w:rsidR="00FC5ED0" w:rsidRPr="00FC5ED0" w14:paraId="17CA974B" w14:textId="77777777" w:rsidTr="008828D0">
        <w:tc>
          <w:tcPr>
            <w:tcW w:w="1843" w:type="dxa"/>
            <w:gridSpan w:val="2"/>
            <w:tcMar>
              <w:top w:w="57" w:type="dxa"/>
              <w:bottom w:w="57" w:type="dxa"/>
            </w:tcMar>
            <w:vAlign w:val="center"/>
          </w:tcPr>
          <w:p w14:paraId="527CB33D" w14:textId="77777777" w:rsidR="003E01DA" w:rsidRPr="008E7CC6" w:rsidRDefault="00E65945" w:rsidP="00AE08E1">
            <w:pPr>
              <w:adjustRightInd w:val="0"/>
              <w:snapToGrid w:val="0"/>
              <w:jc w:val="center"/>
              <w:rPr>
                <w:b/>
                <w:szCs w:val="21"/>
              </w:rPr>
            </w:pPr>
            <w:r w:rsidRPr="008E7CC6">
              <w:rPr>
                <w:rFonts w:hint="eastAsia"/>
                <w:b/>
                <w:szCs w:val="21"/>
              </w:rPr>
              <w:t>后置条件</w:t>
            </w:r>
          </w:p>
        </w:tc>
        <w:tc>
          <w:tcPr>
            <w:tcW w:w="6453" w:type="dxa"/>
            <w:tcMar>
              <w:top w:w="57" w:type="dxa"/>
              <w:bottom w:w="57" w:type="dxa"/>
            </w:tcMar>
            <w:vAlign w:val="center"/>
          </w:tcPr>
          <w:p w14:paraId="14F50B99" w14:textId="77777777" w:rsidR="003E01DA" w:rsidRPr="00E47618" w:rsidRDefault="003A4CA9" w:rsidP="000C4B09">
            <w:pPr>
              <w:adjustRightInd w:val="0"/>
              <w:snapToGrid w:val="0"/>
              <w:rPr>
                <w:i/>
                <w:color w:val="C00000"/>
                <w:szCs w:val="21"/>
              </w:rPr>
            </w:pPr>
            <w:r w:rsidRPr="00E47618">
              <w:rPr>
                <w:rFonts w:hint="eastAsia"/>
                <w:i/>
                <w:color w:val="C00000"/>
                <w:szCs w:val="21"/>
              </w:rPr>
              <w:t>如果用例执行成功，该读者的借书记录被更新，否则，系统状态不变</w:t>
            </w:r>
          </w:p>
        </w:tc>
      </w:tr>
      <w:tr w:rsidR="00FC5ED0" w:rsidRPr="00FC5ED0" w14:paraId="38AA6C2C" w14:textId="77777777" w:rsidTr="008828D0">
        <w:tc>
          <w:tcPr>
            <w:tcW w:w="1843" w:type="dxa"/>
            <w:gridSpan w:val="2"/>
            <w:tcMar>
              <w:top w:w="57" w:type="dxa"/>
              <w:bottom w:w="57" w:type="dxa"/>
            </w:tcMar>
            <w:vAlign w:val="center"/>
          </w:tcPr>
          <w:p w14:paraId="521AE040" w14:textId="77777777" w:rsidR="003E01DA" w:rsidRPr="008E7CC6" w:rsidRDefault="003A4CA9" w:rsidP="00AE08E1">
            <w:pPr>
              <w:adjustRightInd w:val="0"/>
              <w:snapToGrid w:val="0"/>
              <w:jc w:val="center"/>
              <w:rPr>
                <w:b/>
                <w:szCs w:val="21"/>
              </w:rPr>
            </w:pPr>
            <w:r w:rsidRPr="008E7CC6">
              <w:rPr>
                <w:rFonts w:hint="eastAsia"/>
                <w:b/>
                <w:szCs w:val="21"/>
              </w:rPr>
              <w:t>备</w:t>
            </w:r>
            <w:r w:rsidR="00AE08E1" w:rsidRPr="008E7CC6">
              <w:rPr>
                <w:rFonts w:hint="eastAsia"/>
                <w:b/>
                <w:szCs w:val="21"/>
              </w:rPr>
              <w:t xml:space="preserve"> </w:t>
            </w:r>
            <w:r w:rsidR="00AE08E1" w:rsidRPr="008E7CC6">
              <w:rPr>
                <w:b/>
                <w:szCs w:val="21"/>
              </w:rPr>
              <w:t xml:space="preserve">   </w:t>
            </w:r>
            <w:r w:rsidRPr="008E7CC6">
              <w:rPr>
                <w:rFonts w:hint="eastAsia"/>
                <w:b/>
                <w:szCs w:val="21"/>
              </w:rPr>
              <w:t>注</w:t>
            </w:r>
          </w:p>
        </w:tc>
        <w:tc>
          <w:tcPr>
            <w:tcW w:w="6453" w:type="dxa"/>
            <w:tcMar>
              <w:top w:w="57" w:type="dxa"/>
              <w:bottom w:w="57" w:type="dxa"/>
            </w:tcMar>
            <w:vAlign w:val="center"/>
          </w:tcPr>
          <w:p w14:paraId="6C19E671" w14:textId="77777777" w:rsidR="003E01DA" w:rsidRPr="00FC5ED0" w:rsidRDefault="003E01DA" w:rsidP="000C4B09">
            <w:pPr>
              <w:adjustRightInd w:val="0"/>
              <w:snapToGrid w:val="0"/>
              <w:rPr>
                <w:szCs w:val="21"/>
              </w:rPr>
            </w:pPr>
          </w:p>
        </w:tc>
      </w:tr>
    </w:tbl>
    <w:p w14:paraId="7D0495D8" w14:textId="77777777" w:rsidR="003E01DA" w:rsidRDefault="003E01DA" w:rsidP="00F11BEF">
      <w:pPr>
        <w:adjustRightInd w:val="0"/>
        <w:snapToGrid w:val="0"/>
        <w:rPr>
          <w:i/>
          <w:color w:val="FF0000"/>
          <w:sz w:val="24"/>
        </w:rPr>
      </w:pPr>
    </w:p>
    <w:p w14:paraId="33F572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91116">
        <w:rPr>
          <w:rFonts w:hint="eastAsia"/>
          <w:i/>
          <w:color w:val="FF0000"/>
          <w:sz w:val="24"/>
        </w:rPr>
        <w:t>该用例的事件流活动图</w:t>
      </w:r>
      <w:r>
        <w:rPr>
          <w:rFonts w:hint="eastAsia"/>
          <w:i/>
          <w:color w:val="FF0000"/>
          <w:sz w:val="24"/>
        </w:rPr>
        <w:t>】</w:t>
      </w:r>
    </w:p>
    <w:p w14:paraId="6A3E71AD" w14:textId="77777777" w:rsidR="00DF6ECB" w:rsidRDefault="00091116" w:rsidP="00EE5A3F">
      <w:pPr>
        <w:adjustRightInd w:val="0"/>
        <w:snapToGrid w:val="0"/>
        <w:spacing w:beforeLines="50" w:before="156" w:line="300" w:lineRule="auto"/>
        <w:ind w:firstLineChars="200" w:firstLine="480"/>
        <w:rPr>
          <w:sz w:val="24"/>
        </w:rPr>
      </w:pPr>
      <w:r>
        <w:rPr>
          <w:sz w:val="24"/>
        </w:rPr>
        <w:t>….</w:t>
      </w:r>
    </w:p>
    <w:p w14:paraId="789BF793" w14:textId="77777777" w:rsidR="00646244" w:rsidRPr="0003615E" w:rsidRDefault="00646244" w:rsidP="0003615E">
      <w:pPr>
        <w:adjustRightInd w:val="0"/>
        <w:snapToGrid w:val="0"/>
        <w:spacing w:line="300" w:lineRule="auto"/>
        <w:rPr>
          <w:i/>
          <w:color w:val="FF0000"/>
          <w:sz w:val="24"/>
        </w:rPr>
      </w:pPr>
      <w:r>
        <w:rPr>
          <w:rFonts w:hint="eastAsia"/>
          <w:i/>
          <w:color w:val="FF0000"/>
          <w:sz w:val="24"/>
        </w:rPr>
        <w:t>【重复上述内容，根据选择的用例个数决定</w:t>
      </w:r>
      <w:r w:rsidR="003C7BDE">
        <w:rPr>
          <w:rFonts w:hint="eastAsia"/>
          <w:i/>
          <w:color w:val="FF0000"/>
          <w:sz w:val="24"/>
        </w:rPr>
        <w:t>重复多少次</w:t>
      </w:r>
      <w:r>
        <w:rPr>
          <w:rFonts w:hint="eastAsia"/>
          <w:i/>
          <w:color w:val="FF0000"/>
          <w:sz w:val="24"/>
        </w:rPr>
        <w:t>】</w:t>
      </w:r>
    </w:p>
    <w:p w14:paraId="1275BAAA" w14:textId="77777777" w:rsidR="00663E63" w:rsidRPr="00663E63" w:rsidRDefault="001E7D8C" w:rsidP="00663E63">
      <w:pPr>
        <w:pStyle w:val="10"/>
        <w:numPr>
          <w:ilvl w:val="0"/>
          <w:numId w:val="2"/>
        </w:numPr>
        <w:topLinePunct/>
        <w:adjustRightInd w:val="0"/>
        <w:snapToGrid w:val="0"/>
        <w:spacing w:before="240" w:after="240" w:line="300" w:lineRule="auto"/>
        <w:rPr>
          <w:rFonts w:eastAsia="黑体"/>
          <w:b w:val="0"/>
          <w:sz w:val="32"/>
          <w:szCs w:val="32"/>
          <w:lang w:eastAsia="zh-CN"/>
        </w:rPr>
      </w:pPr>
      <w:bookmarkStart w:id="9" w:name="_Toc152448576"/>
      <w:r>
        <w:rPr>
          <w:rFonts w:eastAsia="黑体" w:hint="eastAsia"/>
          <w:b w:val="0"/>
          <w:sz w:val="32"/>
          <w:szCs w:val="32"/>
          <w:lang w:eastAsia="zh-CN"/>
        </w:rPr>
        <w:t>系统</w:t>
      </w:r>
      <w:r w:rsidR="00663E63" w:rsidRPr="00663E63">
        <w:rPr>
          <w:rFonts w:eastAsia="黑体" w:hint="eastAsia"/>
          <w:b w:val="0"/>
          <w:sz w:val="32"/>
          <w:szCs w:val="32"/>
          <w:lang w:eastAsia="zh-CN"/>
        </w:rPr>
        <w:t>分析建模</w:t>
      </w:r>
      <w:bookmarkEnd w:id="9"/>
    </w:p>
    <w:p w14:paraId="4986D3C3" w14:textId="77777777" w:rsidR="00723834" w:rsidRPr="00845ECB" w:rsidRDefault="00723B09"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0" w:name="_Toc152448577"/>
      <w:r>
        <w:rPr>
          <w:rFonts w:ascii="Times New Roman" w:hAnsi="Times New Roman"/>
          <w:b w:val="0"/>
          <w:sz w:val="30"/>
          <w:szCs w:val="30"/>
          <w:lang w:eastAsia="zh-CN"/>
        </w:rPr>
        <w:t>3</w:t>
      </w:r>
      <w:r w:rsidR="00723834">
        <w:rPr>
          <w:rFonts w:ascii="Times New Roman" w:hAnsi="Times New Roman" w:hint="eastAsia"/>
          <w:b w:val="0"/>
          <w:sz w:val="30"/>
          <w:szCs w:val="30"/>
          <w:lang w:eastAsia="zh-CN"/>
        </w:rPr>
        <w:t>.</w:t>
      </w:r>
      <w:r>
        <w:rPr>
          <w:rFonts w:ascii="Times New Roman" w:hAnsi="Times New Roman"/>
          <w:b w:val="0"/>
          <w:sz w:val="30"/>
          <w:szCs w:val="30"/>
          <w:lang w:eastAsia="zh-CN"/>
        </w:rPr>
        <w:t>1</w:t>
      </w:r>
      <w:r w:rsidR="00BD052D">
        <w:rPr>
          <w:rFonts w:ascii="Times New Roman" w:hAnsi="Times New Roman" w:hint="eastAsia"/>
          <w:b w:val="0"/>
          <w:sz w:val="30"/>
          <w:szCs w:val="30"/>
          <w:lang w:eastAsia="zh-CN"/>
        </w:rPr>
        <w:t>系统分析</w:t>
      </w:r>
      <w:r w:rsidR="00723834" w:rsidRPr="00845ECB">
        <w:rPr>
          <w:rFonts w:ascii="Times New Roman" w:hAnsi="Times New Roman" w:hint="eastAsia"/>
          <w:b w:val="0"/>
          <w:sz w:val="30"/>
          <w:szCs w:val="30"/>
          <w:lang w:eastAsia="zh-CN"/>
        </w:rPr>
        <w:t>建模</w:t>
      </w:r>
      <w:r w:rsidR="00BD052D">
        <w:rPr>
          <w:rFonts w:ascii="Times New Roman" w:hAnsi="Times New Roman" w:hint="eastAsia"/>
          <w:b w:val="0"/>
          <w:sz w:val="30"/>
          <w:szCs w:val="30"/>
          <w:lang w:eastAsia="zh-CN"/>
        </w:rPr>
        <w:t>1</w:t>
      </w:r>
      <w:r w:rsidR="009E1981">
        <w:rPr>
          <w:rFonts w:ascii="Times New Roman" w:hAnsi="Times New Roman" w:hint="eastAsia"/>
          <w:b w:val="0"/>
          <w:sz w:val="30"/>
          <w:szCs w:val="30"/>
          <w:lang w:eastAsia="zh-CN"/>
        </w:rPr>
        <w:t>（分析</w:t>
      </w:r>
      <w:r w:rsidR="00D76E95">
        <w:rPr>
          <w:rFonts w:ascii="Times New Roman" w:hAnsi="Times New Roman" w:hint="eastAsia"/>
          <w:b w:val="0"/>
          <w:sz w:val="30"/>
          <w:szCs w:val="30"/>
          <w:lang w:eastAsia="zh-CN"/>
        </w:rPr>
        <w:t>类建模</w:t>
      </w:r>
      <w:r w:rsidR="009E1981">
        <w:rPr>
          <w:rFonts w:ascii="Times New Roman" w:hAnsi="Times New Roman" w:hint="eastAsia"/>
          <w:b w:val="0"/>
          <w:sz w:val="30"/>
          <w:szCs w:val="30"/>
          <w:lang w:eastAsia="zh-CN"/>
        </w:rPr>
        <w:t>）</w:t>
      </w:r>
      <w:r w:rsidR="00BD052D">
        <w:rPr>
          <w:rFonts w:ascii="Times New Roman" w:hAnsi="Times New Roman" w:hint="eastAsia"/>
          <w:b w:val="0"/>
          <w:sz w:val="30"/>
          <w:szCs w:val="30"/>
          <w:lang w:eastAsia="zh-CN"/>
        </w:rPr>
        <w:t>：</w:t>
      </w:r>
      <w:r w:rsidR="00BD052D">
        <w:rPr>
          <w:rFonts w:ascii="Times New Roman" w:hAnsi="Times New Roman" w:hint="eastAsia"/>
          <w:b w:val="0"/>
          <w:sz w:val="30"/>
          <w:szCs w:val="30"/>
          <w:lang w:eastAsia="zh-CN"/>
        </w:rPr>
        <w:t>BCE</w:t>
      </w:r>
      <w:r w:rsidR="00BD052D">
        <w:rPr>
          <w:rFonts w:ascii="Times New Roman" w:hAnsi="Times New Roman" w:hint="eastAsia"/>
          <w:b w:val="0"/>
          <w:sz w:val="30"/>
          <w:szCs w:val="30"/>
          <w:lang w:eastAsia="zh-CN"/>
        </w:rPr>
        <w:t>分析类图</w:t>
      </w:r>
      <w:bookmarkEnd w:id="10"/>
    </w:p>
    <w:p w14:paraId="5476CF0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2.</w:t>
      </w:r>
      <w:r w:rsidR="00E50172" w:rsidRPr="000268CA">
        <w:rPr>
          <w:color w:val="7030A0"/>
          <w:sz w:val="24"/>
        </w:rPr>
        <w:t>2</w:t>
      </w:r>
      <w:r w:rsidR="00E50172" w:rsidRPr="000268CA">
        <w:rPr>
          <w:rFonts w:hint="eastAsia"/>
          <w:color w:val="7030A0"/>
          <w:sz w:val="24"/>
        </w:rPr>
        <w:t>中得到的</w:t>
      </w:r>
      <w:r w:rsidRPr="000268CA">
        <w:rPr>
          <w:rFonts w:hint="eastAsia"/>
          <w:color w:val="7030A0"/>
          <w:sz w:val="24"/>
        </w:rPr>
        <w:t>系统用例图，进行系统分析，给出完整的</w:t>
      </w:r>
      <w:r w:rsidRPr="000268CA">
        <w:rPr>
          <w:rFonts w:hint="eastAsia"/>
          <w:color w:val="7030A0"/>
          <w:sz w:val="24"/>
        </w:rPr>
        <w:t>BCE</w:t>
      </w:r>
      <w:r w:rsidRPr="000268CA">
        <w:rPr>
          <w:rFonts w:hint="eastAsia"/>
          <w:color w:val="7030A0"/>
          <w:sz w:val="24"/>
        </w:rPr>
        <w:t>模式的分析类图。</w:t>
      </w:r>
    </w:p>
    <w:p w14:paraId="6CF1550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BCE</w:t>
      </w:r>
      <w:r w:rsidR="000534D7">
        <w:rPr>
          <w:rFonts w:hint="eastAsia"/>
          <w:i/>
          <w:color w:val="FF0000"/>
          <w:sz w:val="24"/>
        </w:rPr>
        <w:t>模式的分析类图</w:t>
      </w:r>
      <w:r>
        <w:rPr>
          <w:rFonts w:hint="eastAsia"/>
          <w:i/>
          <w:color w:val="FF0000"/>
          <w:sz w:val="24"/>
        </w:rPr>
        <w:t>】</w:t>
      </w:r>
    </w:p>
    <w:p w14:paraId="0157AF56" w14:textId="77777777" w:rsidR="00DF6ECB" w:rsidRPr="004634B9" w:rsidRDefault="00DF6ECB" w:rsidP="00723834">
      <w:pPr>
        <w:adjustRightInd w:val="0"/>
        <w:snapToGrid w:val="0"/>
        <w:spacing w:beforeLines="50" w:before="156" w:line="300" w:lineRule="auto"/>
        <w:ind w:firstLineChars="200" w:firstLine="480"/>
        <w:rPr>
          <w:sz w:val="24"/>
        </w:rPr>
      </w:pPr>
    </w:p>
    <w:p w14:paraId="1BEE15F0" w14:textId="77777777" w:rsidR="00723834" w:rsidRPr="00845ECB" w:rsidRDefault="00BD052D"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1" w:name="_Toc152448578"/>
      <w:r>
        <w:rPr>
          <w:rFonts w:ascii="Times New Roman" w:hAnsi="Times New Roman"/>
          <w:b w:val="0"/>
          <w:sz w:val="30"/>
          <w:szCs w:val="30"/>
          <w:lang w:eastAsia="zh-CN"/>
        </w:rPr>
        <w:lastRenderedPageBreak/>
        <w:t>3</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w:t>
      </w:r>
      <w:r w:rsidR="00723834" w:rsidRPr="00845ECB">
        <w:rPr>
          <w:rFonts w:ascii="Times New Roman" w:hAnsi="Times New Roman" w:hint="eastAsia"/>
          <w:b w:val="0"/>
          <w:sz w:val="30"/>
          <w:szCs w:val="30"/>
          <w:lang w:eastAsia="zh-CN"/>
        </w:rPr>
        <w:t>分析建模</w:t>
      </w:r>
      <w:r>
        <w:rPr>
          <w:rFonts w:ascii="Times New Roman" w:hAnsi="Times New Roman" w:hint="eastAsia"/>
          <w:b w:val="0"/>
          <w:sz w:val="30"/>
          <w:szCs w:val="30"/>
          <w:lang w:eastAsia="zh-CN"/>
        </w:rPr>
        <w:t>2</w:t>
      </w:r>
      <w:r w:rsidR="00D76E95">
        <w:rPr>
          <w:rFonts w:ascii="Times New Roman" w:hAnsi="Times New Roman" w:hint="eastAsia"/>
          <w:b w:val="0"/>
          <w:sz w:val="30"/>
          <w:szCs w:val="30"/>
          <w:lang w:eastAsia="zh-CN"/>
        </w:rPr>
        <w:t>（领域类建模）</w:t>
      </w:r>
      <w:r>
        <w:rPr>
          <w:rFonts w:ascii="Times New Roman" w:hAnsi="Times New Roman" w:hint="eastAsia"/>
          <w:b w:val="0"/>
          <w:sz w:val="30"/>
          <w:szCs w:val="30"/>
          <w:lang w:eastAsia="zh-CN"/>
        </w:rPr>
        <w:t>：</w:t>
      </w:r>
      <w:r w:rsidR="0041260A">
        <w:rPr>
          <w:rFonts w:ascii="Times New Roman" w:hAnsi="Times New Roman" w:hint="eastAsia"/>
          <w:b w:val="0"/>
          <w:sz w:val="30"/>
          <w:szCs w:val="30"/>
          <w:lang w:eastAsia="zh-CN"/>
        </w:rPr>
        <w:t>领域类图（实体分析类图）</w:t>
      </w:r>
      <w:bookmarkEnd w:id="11"/>
    </w:p>
    <w:p w14:paraId="17CC6BA9"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针对</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分析类图中的实体类，分析它们之间的关系，给出领域类图（即实体分析类图，必须包含关系、关系基数，最好列出主要属性）。</w:t>
      </w:r>
    </w:p>
    <w:p w14:paraId="184AFEB6" w14:textId="77777777" w:rsidR="00F11BEF" w:rsidRPr="0003615E" w:rsidRDefault="00F11BEF" w:rsidP="0003615E">
      <w:pPr>
        <w:adjustRightInd w:val="0"/>
        <w:snapToGrid w:val="0"/>
        <w:spacing w:line="300" w:lineRule="auto"/>
        <w:rPr>
          <w:i/>
          <w:color w:val="FF0000"/>
          <w:sz w:val="24"/>
        </w:rPr>
      </w:pPr>
      <w:r>
        <w:rPr>
          <w:rFonts w:hint="eastAsia"/>
          <w:i/>
          <w:color w:val="FF0000"/>
          <w:sz w:val="24"/>
        </w:rPr>
        <w:t>【插入</w:t>
      </w:r>
      <w:r w:rsidR="000534D7">
        <w:rPr>
          <w:rFonts w:hint="eastAsia"/>
          <w:i/>
          <w:color w:val="FF0000"/>
          <w:sz w:val="24"/>
        </w:rPr>
        <w:t>实体分析类图</w:t>
      </w:r>
      <w:r>
        <w:rPr>
          <w:rFonts w:hint="eastAsia"/>
          <w:i/>
          <w:color w:val="FF0000"/>
          <w:sz w:val="24"/>
        </w:rPr>
        <w:t>】</w:t>
      </w:r>
    </w:p>
    <w:p w14:paraId="101A52D1" w14:textId="77777777" w:rsidR="001E7D8C" w:rsidRPr="001E7D8C" w:rsidRDefault="001E7D8C" w:rsidP="001E7D8C">
      <w:pPr>
        <w:pStyle w:val="10"/>
        <w:numPr>
          <w:ilvl w:val="0"/>
          <w:numId w:val="2"/>
        </w:numPr>
        <w:topLinePunct/>
        <w:adjustRightInd w:val="0"/>
        <w:snapToGrid w:val="0"/>
        <w:spacing w:before="240" w:after="240" w:line="300" w:lineRule="auto"/>
        <w:rPr>
          <w:rFonts w:eastAsia="黑体"/>
          <w:b w:val="0"/>
          <w:sz w:val="32"/>
          <w:szCs w:val="32"/>
          <w:lang w:eastAsia="zh-CN"/>
        </w:rPr>
      </w:pPr>
      <w:bookmarkStart w:id="12" w:name="_Toc152448579"/>
      <w:r w:rsidRPr="001E7D8C">
        <w:rPr>
          <w:rFonts w:eastAsia="黑体" w:hint="eastAsia"/>
          <w:b w:val="0"/>
          <w:sz w:val="32"/>
          <w:szCs w:val="32"/>
          <w:lang w:eastAsia="zh-CN"/>
        </w:rPr>
        <w:t>系统</w:t>
      </w:r>
      <w:r>
        <w:rPr>
          <w:rFonts w:eastAsia="黑体" w:hint="eastAsia"/>
          <w:b w:val="0"/>
          <w:sz w:val="32"/>
          <w:szCs w:val="32"/>
          <w:lang w:eastAsia="zh-CN"/>
        </w:rPr>
        <w:t>设计</w:t>
      </w:r>
      <w:r w:rsidRPr="001E7D8C">
        <w:rPr>
          <w:rFonts w:eastAsia="黑体" w:hint="eastAsia"/>
          <w:b w:val="0"/>
          <w:sz w:val="32"/>
          <w:szCs w:val="32"/>
          <w:lang w:eastAsia="zh-CN"/>
        </w:rPr>
        <w:t>建模</w:t>
      </w:r>
      <w:bookmarkEnd w:id="12"/>
    </w:p>
    <w:p w14:paraId="5CE7CAB8" w14:textId="77777777" w:rsidR="00723834" w:rsidRPr="00845ECB" w:rsidRDefault="0041260A"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3" w:name="_Toc152448580"/>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1</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1</w:t>
      </w:r>
      <w:r w:rsidR="0006700E">
        <w:rPr>
          <w:rFonts w:ascii="Times New Roman" w:hAnsi="Times New Roman" w:hint="eastAsia"/>
          <w:b w:val="0"/>
          <w:sz w:val="30"/>
          <w:szCs w:val="30"/>
          <w:lang w:eastAsia="zh-CN"/>
        </w:rPr>
        <w:t>（分析类</w:t>
      </w:r>
      <w:r w:rsidR="006D08ED">
        <w:rPr>
          <w:rFonts w:ascii="Times New Roman" w:hAnsi="Times New Roman" w:hint="eastAsia"/>
          <w:b w:val="0"/>
          <w:sz w:val="30"/>
          <w:szCs w:val="30"/>
          <w:lang w:eastAsia="zh-CN"/>
        </w:rPr>
        <w:t>细化</w:t>
      </w:r>
      <w:r w:rsidR="0006700E">
        <w:rPr>
          <w:rFonts w:ascii="Times New Roman" w:hAnsi="Times New Roman" w:hint="eastAsia"/>
          <w:b w:val="0"/>
          <w:sz w:val="30"/>
          <w:szCs w:val="30"/>
          <w:lang w:eastAsia="zh-CN"/>
        </w:rPr>
        <w:t>）</w:t>
      </w:r>
      <w:r>
        <w:rPr>
          <w:rFonts w:ascii="Times New Roman" w:hAnsi="Times New Roman" w:hint="eastAsia"/>
          <w:b w:val="0"/>
          <w:sz w:val="30"/>
          <w:szCs w:val="30"/>
          <w:lang w:eastAsia="zh-CN"/>
        </w:rPr>
        <w:t>：</w:t>
      </w:r>
      <w:r w:rsidR="0006700E">
        <w:rPr>
          <w:rFonts w:ascii="Times New Roman" w:hAnsi="Times New Roman" w:hint="eastAsia"/>
          <w:b w:val="0"/>
          <w:sz w:val="30"/>
          <w:szCs w:val="30"/>
          <w:lang w:eastAsia="zh-CN"/>
        </w:rPr>
        <w:t>设计类图</w:t>
      </w:r>
      <w:bookmarkEnd w:id="13"/>
      <w:r w:rsidR="0006700E" w:rsidRPr="00845ECB">
        <w:rPr>
          <w:rFonts w:ascii="Times New Roman" w:hAnsi="Times New Roman"/>
          <w:b w:val="0"/>
          <w:sz w:val="30"/>
          <w:szCs w:val="30"/>
          <w:lang w:eastAsia="zh-CN"/>
        </w:rPr>
        <w:t xml:space="preserve"> </w:t>
      </w:r>
    </w:p>
    <w:p w14:paraId="4358CC2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3.</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BCE</w:t>
      </w:r>
      <w:r w:rsidRPr="000268CA">
        <w:rPr>
          <w:rFonts w:hint="eastAsia"/>
          <w:color w:val="7030A0"/>
          <w:sz w:val="24"/>
        </w:rPr>
        <w:t>分析类图，进行系统设计，给出设计类图，要求：①该类图中必须包含所有的实体类，但边界类和控制类可以不是全部的，至少包括</w:t>
      </w:r>
      <w:r w:rsidRPr="000268CA">
        <w:rPr>
          <w:rFonts w:hint="eastAsia"/>
          <w:color w:val="7030A0"/>
          <w:sz w:val="24"/>
        </w:rPr>
        <w:t>3</w:t>
      </w:r>
      <w:r w:rsidRPr="000268CA">
        <w:rPr>
          <w:rFonts w:hint="eastAsia"/>
          <w:color w:val="7030A0"/>
          <w:sz w:val="24"/>
        </w:rPr>
        <w:t>个边界类、</w:t>
      </w:r>
      <w:r w:rsidRPr="000268CA">
        <w:rPr>
          <w:rFonts w:hint="eastAsia"/>
          <w:color w:val="7030A0"/>
          <w:sz w:val="24"/>
        </w:rPr>
        <w:t>3</w:t>
      </w:r>
      <w:r w:rsidRPr="000268CA">
        <w:rPr>
          <w:rFonts w:hint="eastAsia"/>
          <w:color w:val="7030A0"/>
          <w:sz w:val="24"/>
        </w:rPr>
        <w:t>个控制类（建议跟“需求分析建模</w:t>
      </w:r>
      <w:r w:rsidRPr="000268CA">
        <w:rPr>
          <w:rFonts w:hint="eastAsia"/>
          <w:color w:val="7030A0"/>
          <w:sz w:val="24"/>
        </w:rPr>
        <w:t>3</w:t>
      </w:r>
      <w:r w:rsidRPr="000268CA">
        <w:rPr>
          <w:rFonts w:hint="eastAsia"/>
          <w:color w:val="7030A0"/>
          <w:sz w:val="24"/>
        </w:rPr>
        <w:t>”中选择的用例对应）；②尽量写全每个类的属性和操作，而且属性必须包括可见性、类型等，操作必须包括可见性，参数和返回值类型可以不写。</w:t>
      </w:r>
    </w:p>
    <w:p w14:paraId="409D958B" w14:textId="77777777" w:rsidR="00F11BEF" w:rsidRPr="00457CB3" w:rsidRDefault="00F11BEF" w:rsidP="0003615E">
      <w:pPr>
        <w:adjustRightInd w:val="0"/>
        <w:snapToGrid w:val="0"/>
        <w:spacing w:line="300" w:lineRule="auto"/>
        <w:rPr>
          <w:i/>
          <w:sz w:val="24"/>
        </w:rPr>
      </w:pPr>
      <w:r>
        <w:rPr>
          <w:rFonts w:hint="eastAsia"/>
          <w:i/>
          <w:color w:val="FF0000"/>
          <w:sz w:val="24"/>
        </w:rPr>
        <w:t>【插入</w:t>
      </w:r>
      <w:r w:rsidR="00F04786">
        <w:rPr>
          <w:rFonts w:hint="eastAsia"/>
          <w:i/>
          <w:color w:val="FF0000"/>
          <w:sz w:val="24"/>
        </w:rPr>
        <w:t>设计类图</w:t>
      </w:r>
      <w:r>
        <w:rPr>
          <w:rFonts w:hint="eastAsia"/>
          <w:i/>
          <w:color w:val="FF0000"/>
          <w:sz w:val="24"/>
        </w:rPr>
        <w:t>】</w:t>
      </w:r>
    </w:p>
    <w:p w14:paraId="787EBC00" w14:textId="77777777" w:rsidR="00723834" w:rsidRPr="00845ECB" w:rsidRDefault="00C36AB1"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4" w:name="_Toc152448581"/>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2</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2</w:t>
      </w:r>
      <w:r w:rsidR="007B6CDA" w:rsidRPr="007B6CDA">
        <w:rPr>
          <w:rFonts w:ascii="Times New Roman" w:hAnsi="Times New Roman" w:hint="eastAsia"/>
          <w:b w:val="0"/>
          <w:sz w:val="30"/>
          <w:szCs w:val="30"/>
          <w:lang w:eastAsia="zh-CN"/>
        </w:rPr>
        <w:t>（数据库表结构设计）</w:t>
      </w:r>
      <w:r>
        <w:rPr>
          <w:rFonts w:ascii="Times New Roman" w:hAnsi="Times New Roman" w:hint="eastAsia"/>
          <w:b w:val="0"/>
          <w:sz w:val="30"/>
          <w:szCs w:val="30"/>
          <w:lang w:eastAsia="zh-CN"/>
        </w:rPr>
        <w:t>：</w:t>
      </w:r>
      <w:r w:rsidR="005D5E78">
        <w:rPr>
          <w:rFonts w:ascii="Times New Roman" w:hAnsi="Times New Roman" w:hint="eastAsia"/>
          <w:b w:val="0"/>
          <w:sz w:val="30"/>
          <w:szCs w:val="30"/>
          <w:lang w:eastAsia="zh-CN"/>
        </w:rPr>
        <w:t>物理</w:t>
      </w:r>
      <w:r w:rsidR="005D5E78">
        <w:rPr>
          <w:rFonts w:ascii="Times New Roman" w:hAnsi="Times New Roman" w:hint="eastAsia"/>
          <w:b w:val="0"/>
          <w:sz w:val="30"/>
          <w:szCs w:val="30"/>
          <w:lang w:eastAsia="zh-CN"/>
        </w:rPr>
        <w:t>ERD</w:t>
      </w:r>
      <w:bookmarkEnd w:id="14"/>
    </w:p>
    <w:p w14:paraId="30FF4948"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w:t>
      </w:r>
      <w:r w:rsidR="00E50172" w:rsidRPr="000268CA">
        <w:rPr>
          <w:rFonts w:hint="eastAsia"/>
          <w:color w:val="7030A0"/>
          <w:sz w:val="24"/>
        </w:rPr>
        <w:t>4.</w:t>
      </w:r>
      <w:r w:rsidR="00E50172" w:rsidRPr="000268CA">
        <w:rPr>
          <w:color w:val="7030A0"/>
          <w:sz w:val="24"/>
        </w:rPr>
        <w:t>1</w:t>
      </w:r>
      <w:r w:rsidR="00E50172" w:rsidRPr="000268CA">
        <w:rPr>
          <w:rFonts w:hint="eastAsia"/>
          <w:color w:val="7030A0"/>
          <w:sz w:val="24"/>
        </w:rPr>
        <w:t>中得到的</w:t>
      </w:r>
      <w:r w:rsidRPr="000268CA">
        <w:rPr>
          <w:rFonts w:hint="eastAsia"/>
          <w:color w:val="7030A0"/>
          <w:sz w:val="24"/>
        </w:rPr>
        <w:t>设计类图中的实体类部分，完成物理</w:t>
      </w:r>
      <w:r w:rsidRPr="000268CA">
        <w:rPr>
          <w:rFonts w:hint="eastAsia"/>
          <w:color w:val="7030A0"/>
          <w:sz w:val="24"/>
        </w:rPr>
        <w:t>ERD</w:t>
      </w:r>
      <w:r w:rsidRPr="000268CA">
        <w:rPr>
          <w:rFonts w:hint="eastAsia"/>
          <w:color w:val="7030A0"/>
          <w:sz w:val="24"/>
        </w:rPr>
        <w:t>设计，其中属性类型必须按照具体的数据库系统的要求填写（可选熟悉的任何数据库系统，比如</w:t>
      </w:r>
      <w:r w:rsidRPr="000268CA">
        <w:rPr>
          <w:rFonts w:hint="eastAsia"/>
          <w:color w:val="7030A0"/>
          <w:sz w:val="24"/>
        </w:rPr>
        <w:t>MySQL</w:t>
      </w:r>
      <w:r w:rsidRPr="000268CA">
        <w:rPr>
          <w:rFonts w:hint="eastAsia"/>
          <w:color w:val="7030A0"/>
          <w:sz w:val="24"/>
        </w:rPr>
        <w:t>、</w:t>
      </w:r>
      <w:r w:rsidRPr="000268CA">
        <w:rPr>
          <w:rFonts w:hint="eastAsia"/>
          <w:color w:val="7030A0"/>
          <w:sz w:val="24"/>
        </w:rPr>
        <w:t>SQL-Server</w:t>
      </w:r>
      <w:r w:rsidRPr="000268CA">
        <w:rPr>
          <w:rFonts w:hint="eastAsia"/>
          <w:color w:val="7030A0"/>
          <w:sz w:val="24"/>
        </w:rPr>
        <w:t>、</w:t>
      </w:r>
      <w:r w:rsidRPr="000268CA">
        <w:rPr>
          <w:rFonts w:hint="eastAsia"/>
          <w:color w:val="7030A0"/>
          <w:sz w:val="24"/>
        </w:rPr>
        <w:t>Oracle</w:t>
      </w:r>
      <w:r w:rsidRPr="000268CA">
        <w:rPr>
          <w:rFonts w:hint="eastAsia"/>
          <w:color w:val="7030A0"/>
          <w:sz w:val="24"/>
        </w:rPr>
        <w:t>等，需要在报告中注明）。</w:t>
      </w:r>
    </w:p>
    <w:p w14:paraId="4CAB1D9B" w14:textId="77777777" w:rsidR="00B15801" w:rsidRDefault="00B15801" w:rsidP="00B15801">
      <w:pPr>
        <w:adjustRightInd w:val="0"/>
        <w:snapToGrid w:val="0"/>
        <w:spacing w:beforeLines="50" w:before="156" w:line="300" w:lineRule="auto"/>
        <w:ind w:firstLineChars="200" w:firstLine="480"/>
        <w:rPr>
          <w:sz w:val="24"/>
        </w:rPr>
      </w:pPr>
      <w:r>
        <w:rPr>
          <w:rFonts w:hint="eastAsia"/>
          <w:sz w:val="24"/>
        </w:rPr>
        <w:t>（</w:t>
      </w:r>
      <w:r>
        <w:rPr>
          <w:rFonts w:hint="eastAsia"/>
          <w:sz w:val="24"/>
        </w:rPr>
        <w:t>1</w:t>
      </w:r>
      <w:r>
        <w:rPr>
          <w:rFonts w:hint="eastAsia"/>
          <w:sz w:val="24"/>
        </w:rPr>
        <w:t>）</w:t>
      </w:r>
      <w:r w:rsidR="0087569C" w:rsidRPr="00B15801">
        <w:rPr>
          <w:sz w:val="24"/>
        </w:rPr>
        <w:t>选用的数据库系统：</w:t>
      </w:r>
      <w:r w:rsidR="0087569C" w:rsidRPr="00B15801">
        <w:rPr>
          <w:color w:val="C00000"/>
          <w:sz w:val="24"/>
        </w:rPr>
        <w:t>XXXXXX</w:t>
      </w:r>
      <w:r w:rsidR="0087569C" w:rsidRPr="00B15801">
        <w:rPr>
          <w:sz w:val="24"/>
        </w:rPr>
        <w:t>数据库系统</w:t>
      </w:r>
    </w:p>
    <w:p w14:paraId="5B9BA3F7" w14:textId="77777777" w:rsidR="00F11BEF" w:rsidRPr="0012530C" w:rsidRDefault="00B15801" w:rsidP="0012530C">
      <w:pPr>
        <w:adjustRightInd w:val="0"/>
        <w:snapToGrid w:val="0"/>
        <w:spacing w:beforeLines="50" w:before="156" w:line="300" w:lineRule="auto"/>
        <w:ind w:firstLineChars="200" w:firstLine="480"/>
        <w:rPr>
          <w:sz w:val="24"/>
        </w:rPr>
      </w:pPr>
      <w:r>
        <w:rPr>
          <w:rFonts w:hint="eastAsia"/>
          <w:sz w:val="24"/>
        </w:rPr>
        <w:t>（</w:t>
      </w:r>
      <w:r>
        <w:rPr>
          <w:rFonts w:hint="eastAsia"/>
          <w:sz w:val="24"/>
        </w:rPr>
        <w:t>2</w:t>
      </w:r>
      <w:r>
        <w:rPr>
          <w:rFonts w:hint="eastAsia"/>
          <w:sz w:val="24"/>
        </w:rPr>
        <w:t>）</w:t>
      </w:r>
      <w:r w:rsidR="00F11BEF" w:rsidRPr="0012530C">
        <w:rPr>
          <w:rFonts w:hint="eastAsia"/>
          <w:i/>
          <w:color w:val="FF0000"/>
          <w:sz w:val="24"/>
        </w:rPr>
        <w:t>【插入</w:t>
      </w:r>
      <w:r w:rsidR="00F04786" w:rsidRPr="0012530C">
        <w:rPr>
          <w:rFonts w:hint="eastAsia"/>
          <w:i/>
          <w:color w:val="FF0000"/>
          <w:sz w:val="24"/>
        </w:rPr>
        <w:t>物理</w:t>
      </w:r>
      <w:r w:rsidR="00F04786" w:rsidRPr="0012530C">
        <w:rPr>
          <w:rFonts w:hint="eastAsia"/>
          <w:i/>
          <w:color w:val="FF0000"/>
          <w:sz w:val="24"/>
        </w:rPr>
        <w:t>ERD</w:t>
      </w:r>
      <w:r w:rsidR="00F11BEF" w:rsidRPr="0012530C">
        <w:rPr>
          <w:rFonts w:hint="eastAsia"/>
          <w:i/>
          <w:color w:val="FF0000"/>
          <w:sz w:val="24"/>
        </w:rPr>
        <w:t>图】</w:t>
      </w:r>
    </w:p>
    <w:p w14:paraId="7CEE20B4" w14:textId="77777777" w:rsidR="00723834" w:rsidRPr="00845ECB" w:rsidRDefault="005D5E78"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5" w:name="_Toc152448582"/>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3</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3</w:t>
      </w:r>
      <w:r w:rsidR="007B6CDA">
        <w:rPr>
          <w:rFonts w:ascii="Times New Roman" w:hAnsi="Times New Roman" w:hint="eastAsia"/>
          <w:b w:val="0"/>
          <w:sz w:val="30"/>
          <w:szCs w:val="30"/>
          <w:lang w:eastAsia="zh-CN"/>
        </w:rPr>
        <w:t>（系统架构设计）</w:t>
      </w:r>
      <w:r>
        <w:rPr>
          <w:rFonts w:ascii="Times New Roman" w:hAnsi="Times New Roman" w:hint="eastAsia"/>
          <w:b w:val="0"/>
          <w:sz w:val="30"/>
          <w:szCs w:val="30"/>
          <w:lang w:eastAsia="zh-CN"/>
        </w:rPr>
        <w:t>：系统网络</w:t>
      </w:r>
      <w:r w:rsidR="007B6CDA">
        <w:rPr>
          <w:rFonts w:ascii="Times New Roman" w:hAnsi="Times New Roman" w:hint="eastAsia"/>
          <w:b w:val="0"/>
          <w:sz w:val="30"/>
          <w:szCs w:val="30"/>
          <w:lang w:eastAsia="zh-CN"/>
        </w:rPr>
        <w:t>拓扑结构图</w:t>
      </w:r>
      <w:bookmarkEnd w:id="15"/>
    </w:p>
    <w:p w14:paraId="5669A1C2"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根据需求描述的非功能要求，给出系统网络拓扑结构图。</w:t>
      </w:r>
    </w:p>
    <w:p w14:paraId="2D6F7FCC" w14:textId="77777777" w:rsidR="00F11BEF" w:rsidRPr="00457CB3" w:rsidRDefault="00F11BEF" w:rsidP="0012530C">
      <w:pPr>
        <w:adjustRightInd w:val="0"/>
        <w:snapToGrid w:val="0"/>
        <w:spacing w:line="300" w:lineRule="auto"/>
        <w:rPr>
          <w:i/>
          <w:sz w:val="24"/>
        </w:rPr>
      </w:pPr>
      <w:r>
        <w:rPr>
          <w:rFonts w:hint="eastAsia"/>
          <w:i/>
          <w:color w:val="FF0000"/>
          <w:sz w:val="24"/>
        </w:rPr>
        <w:t>【插入</w:t>
      </w:r>
      <w:r w:rsidR="00EB6473">
        <w:rPr>
          <w:rFonts w:hint="eastAsia"/>
          <w:i/>
          <w:color w:val="FF0000"/>
          <w:sz w:val="24"/>
        </w:rPr>
        <w:t>系统网络拓扑结构</w:t>
      </w:r>
      <w:r>
        <w:rPr>
          <w:rFonts w:hint="eastAsia"/>
          <w:i/>
          <w:color w:val="FF0000"/>
          <w:sz w:val="24"/>
        </w:rPr>
        <w:t>图】</w:t>
      </w:r>
    </w:p>
    <w:p w14:paraId="2986734D" w14:textId="77777777" w:rsidR="00723834" w:rsidRPr="00845ECB" w:rsidRDefault="001C65F4"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6" w:name="_Toc152448583"/>
      <w:r>
        <w:rPr>
          <w:rFonts w:ascii="Times New Roman" w:hAnsi="Times New Roman"/>
          <w:b w:val="0"/>
          <w:sz w:val="30"/>
          <w:szCs w:val="30"/>
          <w:lang w:eastAsia="zh-CN"/>
        </w:rPr>
        <w:t>4</w:t>
      </w:r>
      <w:r>
        <w:rPr>
          <w:rFonts w:ascii="Times New Roman" w:hAnsi="Times New Roman" w:hint="eastAsia"/>
          <w:b w:val="0"/>
          <w:sz w:val="30"/>
          <w:szCs w:val="30"/>
          <w:lang w:eastAsia="zh-CN"/>
        </w:rPr>
        <w:t>.</w:t>
      </w:r>
      <w:r>
        <w:rPr>
          <w:rFonts w:ascii="Times New Roman" w:hAnsi="Times New Roman"/>
          <w:b w:val="0"/>
          <w:sz w:val="30"/>
          <w:szCs w:val="30"/>
          <w:lang w:eastAsia="zh-CN"/>
        </w:rPr>
        <w:t>4</w:t>
      </w:r>
      <w:r>
        <w:rPr>
          <w:rFonts w:ascii="Times New Roman" w:hAnsi="Times New Roman" w:hint="eastAsia"/>
          <w:b w:val="0"/>
          <w:sz w:val="30"/>
          <w:szCs w:val="30"/>
          <w:lang w:eastAsia="zh-CN"/>
        </w:rPr>
        <w:t>系统设计建模</w:t>
      </w:r>
      <w:r>
        <w:rPr>
          <w:rFonts w:ascii="Times New Roman" w:hAnsi="Times New Roman" w:hint="eastAsia"/>
          <w:b w:val="0"/>
          <w:sz w:val="30"/>
          <w:szCs w:val="30"/>
          <w:lang w:eastAsia="zh-CN"/>
        </w:rPr>
        <w:t>4</w:t>
      </w:r>
      <w:r>
        <w:rPr>
          <w:rFonts w:ascii="Times New Roman" w:hAnsi="Times New Roman" w:hint="eastAsia"/>
          <w:b w:val="0"/>
          <w:sz w:val="30"/>
          <w:szCs w:val="30"/>
          <w:lang w:eastAsia="zh-CN"/>
        </w:rPr>
        <w:t>（系统功能设计）：</w:t>
      </w:r>
      <w:r w:rsidR="00497E9E">
        <w:rPr>
          <w:rFonts w:ascii="Times New Roman" w:hAnsi="Times New Roman" w:hint="eastAsia"/>
          <w:b w:val="0"/>
          <w:sz w:val="30"/>
          <w:szCs w:val="30"/>
          <w:lang w:eastAsia="zh-CN"/>
        </w:rPr>
        <w:t>时序图</w:t>
      </w:r>
      <w:r w:rsidR="00497E9E">
        <w:rPr>
          <w:rFonts w:ascii="Times New Roman" w:hAnsi="Times New Roman"/>
          <w:b w:val="0"/>
          <w:sz w:val="30"/>
          <w:szCs w:val="30"/>
          <w:lang w:eastAsia="zh-CN"/>
        </w:rPr>
        <w:t>/</w:t>
      </w:r>
      <w:r w:rsidR="00497E9E">
        <w:rPr>
          <w:rFonts w:ascii="Times New Roman" w:hAnsi="Times New Roman" w:hint="eastAsia"/>
          <w:b w:val="0"/>
          <w:sz w:val="30"/>
          <w:szCs w:val="30"/>
          <w:lang w:eastAsia="zh-CN"/>
        </w:rPr>
        <w:t>功能逻辑流程图</w:t>
      </w:r>
      <w:bookmarkEnd w:id="16"/>
    </w:p>
    <w:p w14:paraId="260221AC"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EB6473" w:rsidRPr="000268CA">
        <w:rPr>
          <w:rFonts w:hint="eastAsia"/>
          <w:color w:val="7030A0"/>
          <w:sz w:val="24"/>
        </w:rPr>
        <w:t>结果</w:t>
      </w:r>
      <w:r w:rsidRPr="000268CA">
        <w:rPr>
          <w:rFonts w:hint="eastAsia"/>
          <w:color w:val="7030A0"/>
          <w:sz w:val="24"/>
        </w:rPr>
        <w:t>，①给出未来系统的功能结构划分图，同时②选择至少</w:t>
      </w:r>
      <w:r w:rsidRPr="000268CA">
        <w:rPr>
          <w:rFonts w:hint="eastAsia"/>
          <w:color w:val="7030A0"/>
          <w:sz w:val="24"/>
        </w:rPr>
        <w:t>3</w:t>
      </w:r>
      <w:r w:rsidRPr="000268CA">
        <w:rPr>
          <w:rFonts w:hint="eastAsia"/>
          <w:color w:val="7030A0"/>
          <w:sz w:val="24"/>
        </w:rPr>
        <w:t>个具体功能，进行详细设计，给出其对应的时序图或者功能逻辑流程图。</w:t>
      </w:r>
    </w:p>
    <w:p w14:paraId="3AD28F03" w14:textId="77777777" w:rsidR="00F11BEF" w:rsidRDefault="00F11BEF" w:rsidP="0012530C">
      <w:pPr>
        <w:adjustRightInd w:val="0"/>
        <w:snapToGrid w:val="0"/>
        <w:spacing w:line="300" w:lineRule="auto"/>
        <w:rPr>
          <w:i/>
          <w:color w:val="FF0000"/>
          <w:sz w:val="24"/>
        </w:rPr>
      </w:pPr>
      <w:r>
        <w:rPr>
          <w:rFonts w:hint="eastAsia"/>
          <w:i/>
          <w:color w:val="FF0000"/>
          <w:sz w:val="24"/>
        </w:rPr>
        <w:t>【插入</w:t>
      </w:r>
      <w:r w:rsidR="0060540E">
        <w:rPr>
          <w:rFonts w:hint="eastAsia"/>
          <w:i/>
          <w:color w:val="FF0000"/>
          <w:sz w:val="24"/>
        </w:rPr>
        <w:t>时序图</w:t>
      </w:r>
      <w:r w:rsidR="004E0BA9">
        <w:rPr>
          <w:rFonts w:hint="eastAsia"/>
          <w:i/>
          <w:color w:val="FF0000"/>
          <w:sz w:val="24"/>
        </w:rPr>
        <w:t>1</w:t>
      </w:r>
      <w:r w:rsidR="0060540E">
        <w:rPr>
          <w:rFonts w:hint="eastAsia"/>
          <w:i/>
          <w:color w:val="FF0000"/>
          <w:sz w:val="24"/>
        </w:rPr>
        <w:t>或功能逻辑流程图</w:t>
      </w:r>
      <w:r w:rsidR="004E0BA9">
        <w:rPr>
          <w:rFonts w:hint="eastAsia"/>
          <w:i/>
          <w:color w:val="FF0000"/>
          <w:sz w:val="24"/>
        </w:rPr>
        <w:t>1</w:t>
      </w:r>
      <w:r>
        <w:rPr>
          <w:rFonts w:hint="eastAsia"/>
          <w:i/>
          <w:color w:val="FF0000"/>
          <w:sz w:val="24"/>
        </w:rPr>
        <w:t>】</w:t>
      </w:r>
    </w:p>
    <w:p w14:paraId="3AC54387"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2</w:t>
      </w:r>
      <w:r>
        <w:rPr>
          <w:rFonts w:hint="eastAsia"/>
          <w:i/>
          <w:color w:val="FF0000"/>
          <w:sz w:val="24"/>
        </w:rPr>
        <w:t>或功能逻辑流程图</w:t>
      </w:r>
      <w:r>
        <w:rPr>
          <w:i/>
          <w:color w:val="FF0000"/>
          <w:sz w:val="24"/>
        </w:rPr>
        <w:t>2</w:t>
      </w:r>
      <w:r>
        <w:rPr>
          <w:rFonts w:hint="eastAsia"/>
          <w:i/>
          <w:color w:val="FF0000"/>
          <w:sz w:val="24"/>
        </w:rPr>
        <w:t>】</w:t>
      </w:r>
    </w:p>
    <w:p w14:paraId="3CBC58ED" w14:textId="77777777" w:rsidR="004E0BA9" w:rsidRDefault="004E0BA9" w:rsidP="0012530C">
      <w:pPr>
        <w:adjustRightInd w:val="0"/>
        <w:snapToGrid w:val="0"/>
        <w:spacing w:line="300" w:lineRule="auto"/>
        <w:rPr>
          <w:i/>
          <w:color w:val="FF0000"/>
          <w:sz w:val="24"/>
        </w:rPr>
      </w:pPr>
      <w:r>
        <w:rPr>
          <w:rFonts w:hint="eastAsia"/>
          <w:i/>
          <w:color w:val="FF0000"/>
          <w:sz w:val="24"/>
        </w:rPr>
        <w:t>【插入时序图</w:t>
      </w:r>
      <w:r>
        <w:rPr>
          <w:rFonts w:hint="eastAsia"/>
          <w:i/>
          <w:color w:val="FF0000"/>
          <w:sz w:val="24"/>
        </w:rPr>
        <w:t>3</w:t>
      </w:r>
      <w:r>
        <w:rPr>
          <w:rFonts w:hint="eastAsia"/>
          <w:i/>
          <w:color w:val="FF0000"/>
          <w:sz w:val="24"/>
        </w:rPr>
        <w:t>或功能逻辑流程图</w:t>
      </w:r>
      <w:r>
        <w:rPr>
          <w:i/>
          <w:color w:val="FF0000"/>
          <w:sz w:val="24"/>
        </w:rPr>
        <w:t>3</w:t>
      </w:r>
      <w:r>
        <w:rPr>
          <w:rFonts w:hint="eastAsia"/>
          <w:i/>
          <w:color w:val="FF0000"/>
          <w:sz w:val="24"/>
        </w:rPr>
        <w:t>】</w:t>
      </w:r>
    </w:p>
    <w:p w14:paraId="20AC4F7F" w14:textId="77777777" w:rsidR="00532441" w:rsidRDefault="00532441" w:rsidP="0012530C">
      <w:pPr>
        <w:adjustRightInd w:val="0"/>
        <w:snapToGrid w:val="0"/>
        <w:spacing w:line="300" w:lineRule="auto"/>
        <w:rPr>
          <w:i/>
          <w:color w:val="FF0000"/>
          <w:sz w:val="24"/>
        </w:rPr>
      </w:pPr>
      <w:r>
        <w:rPr>
          <w:i/>
          <w:color w:val="FF0000"/>
          <w:sz w:val="24"/>
        </w:rPr>
        <w:t>… …</w:t>
      </w:r>
    </w:p>
    <w:p w14:paraId="0D7274FC" w14:textId="77777777" w:rsidR="00723834" w:rsidRPr="00845ECB" w:rsidRDefault="00497E9E" w:rsidP="00723834">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17" w:name="_Toc152448584"/>
      <w:r>
        <w:rPr>
          <w:rFonts w:ascii="Times New Roman" w:hAnsi="Times New Roman"/>
          <w:b w:val="0"/>
          <w:sz w:val="30"/>
          <w:szCs w:val="30"/>
          <w:lang w:eastAsia="zh-CN"/>
        </w:rPr>
        <w:lastRenderedPageBreak/>
        <w:t>4.5</w:t>
      </w:r>
      <w:r>
        <w:rPr>
          <w:rFonts w:ascii="Times New Roman" w:hAnsi="Times New Roman" w:hint="eastAsia"/>
          <w:b w:val="0"/>
          <w:sz w:val="30"/>
          <w:szCs w:val="30"/>
          <w:lang w:eastAsia="zh-CN"/>
        </w:rPr>
        <w:t>系统设计</w:t>
      </w:r>
      <w:r w:rsidR="00723834" w:rsidRPr="00845ECB">
        <w:rPr>
          <w:rFonts w:ascii="Times New Roman" w:hAnsi="Times New Roman" w:hint="eastAsia"/>
          <w:b w:val="0"/>
          <w:sz w:val="30"/>
          <w:szCs w:val="30"/>
          <w:lang w:eastAsia="zh-CN"/>
        </w:rPr>
        <w:t>建模</w:t>
      </w:r>
      <w:r>
        <w:rPr>
          <w:rFonts w:ascii="Times New Roman" w:hAnsi="Times New Roman" w:hint="eastAsia"/>
          <w:b w:val="0"/>
          <w:sz w:val="30"/>
          <w:szCs w:val="30"/>
          <w:lang w:eastAsia="zh-CN"/>
        </w:rPr>
        <w:t>5</w:t>
      </w:r>
      <w:r>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设计</w:t>
      </w:r>
      <w:r>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UI</w:t>
      </w:r>
      <w:r w:rsidR="00614DFD">
        <w:rPr>
          <w:rFonts w:ascii="Times New Roman" w:hAnsi="Times New Roman" w:hint="eastAsia"/>
          <w:b w:val="0"/>
          <w:sz w:val="30"/>
          <w:szCs w:val="30"/>
          <w:lang w:eastAsia="zh-CN"/>
        </w:rPr>
        <w:t>界面</w:t>
      </w:r>
      <w:r w:rsidR="00614DFD">
        <w:rPr>
          <w:rFonts w:ascii="Times New Roman" w:hAnsi="Times New Roman" w:hint="eastAsia"/>
          <w:b w:val="0"/>
          <w:sz w:val="30"/>
          <w:szCs w:val="30"/>
          <w:lang w:eastAsia="zh-CN"/>
        </w:rPr>
        <w:t>+</w:t>
      </w:r>
      <w:r w:rsidR="00614DFD">
        <w:rPr>
          <w:rFonts w:ascii="Times New Roman" w:hAnsi="Times New Roman" w:hint="eastAsia"/>
          <w:b w:val="0"/>
          <w:sz w:val="30"/>
          <w:szCs w:val="30"/>
          <w:lang w:eastAsia="zh-CN"/>
        </w:rPr>
        <w:t>报表</w:t>
      </w:r>
      <w:bookmarkEnd w:id="17"/>
    </w:p>
    <w:p w14:paraId="7AFEA3B6" w14:textId="77777777" w:rsidR="00DF6ECB" w:rsidRPr="000268CA" w:rsidRDefault="00DF6ECB" w:rsidP="00DF6ECB">
      <w:pPr>
        <w:adjustRightInd w:val="0"/>
        <w:snapToGrid w:val="0"/>
        <w:spacing w:beforeLines="50" w:before="156" w:line="300" w:lineRule="auto"/>
        <w:ind w:firstLineChars="200" w:firstLine="480"/>
        <w:rPr>
          <w:color w:val="7030A0"/>
          <w:sz w:val="24"/>
        </w:rPr>
      </w:pPr>
      <w:r w:rsidRPr="000268CA">
        <w:rPr>
          <w:rFonts w:hint="eastAsia"/>
          <w:color w:val="7030A0"/>
          <w:sz w:val="24"/>
        </w:rPr>
        <w:t>根据前面的分析与设计</w:t>
      </w:r>
      <w:r w:rsidR="0060540E" w:rsidRPr="000268CA">
        <w:rPr>
          <w:rFonts w:hint="eastAsia"/>
          <w:color w:val="7030A0"/>
          <w:sz w:val="24"/>
        </w:rPr>
        <w:t>结果</w:t>
      </w:r>
      <w:r w:rsidRPr="000268CA">
        <w:rPr>
          <w:rFonts w:hint="eastAsia"/>
          <w:color w:val="7030A0"/>
          <w:sz w:val="24"/>
        </w:rPr>
        <w:t>，①选择至少</w:t>
      </w:r>
      <w:r w:rsidRPr="000268CA">
        <w:rPr>
          <w:rFonts w:hint="eastAsia"/>
          <w:color w:val="7030A0"/>
          <w:sz w:val="24"/>
        </w:rPr>
        <w:t>2</w:t>
      </w:r>
      <w:r w:rsidRPr="000268CA">
        <w:rPr>
          <w:rFonts w:hint="eastAsia"/>
          <w:color w:val="7030A0"/>
          <w:sz w:val="24"/>
        </w:rPr>
        <w:t>个人机交互过程相对较复杂的系统功能，进行</w:t>
      </w:r>
      <w:r w:rsidRPr="000268CA">
        <w:rPr>
          <w:rFonts w:hint="eastAsia"/>
          <w:color w:val="7030A0"/>
          <w:sz w:val="24"/>
        </w:rPr>
        <w:t>UI</w:t>
      </w:r>
      <w:r w:rsidRPr="000268CA">
        <w:rPr>
          <w:rFonts w:hint="eastAsia"/>
          <w:color w:val="7030A0"/>
          <w:sz w:val="24"/>
        </w:rPr>
        <w:t>界面设计；②至少选择</w:t>
      </w:r>
      <w:r w:rsidRPr="000268CA">
        <w:rPr>
          <w:rFonts w:hint="eastAsia"/>
          <w:color w:val="7030A0"/>
          <w:sz w:val="24"/>
        </w:rPr>
        <w:t>1</w:t>
      </w:r>
      <w:r w:rsidRPr="000268CA">
        <w:rPr>
          <w:rFonts w:hint="eastAsia"/>
          <w:color w:val="7030A0"/>
          <w:sz w:val="24"/>
        </w:rPr>
        <w:t>种数据报表，进行报表格式设计。</w:t>
      </w:r>
      <w:r w:rsidRPr="000268CA">
        <w:rPr>
          <w:rFonts w:hint="eastAsia"/>
          <w:color w:val="7030A0"/>
          <w:sz w:val="24"/>
        </w:rPr>
        <w:t>UI</w:t>
      </w:r>
      <w:r w:rsidRPr="000268CA">
        <w:rPr>
          <w:rFonts w:hint="eastAsia"/>
          <w:color w:val="7030A0"/>
          <w:sz w:val="24"/>
        </w:rPr>
        <w:t>、报表设计只要给出低保真度的原型设计即可（若能给出可进化的高保真度原型更好）。</w:t>
      </w:r>
    </w:p>
    <w:p w14:paraId="15DB77DA"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rFonts w:hint="eastAsia"/>
          <w:i/>
          <w:color w:val="FF0000"/>
          <w:sz w:val="24"/>
        </w:rPr>
        <w:t>1</w:t>
      </w:r>
      <w:r>
        <w:rPr>
          <w:rFonts w:hint="eastAsia"/>
          <w:i/>
          <w:color w:val="FF0000"/>
          <w:sz w:val="24"/>
        </w:rPr>
        <w:t>】</w:t>
      </w:r>
    </w:p>
    <w:p w14:paraId="1F91AE0E" w14:textId="77777777" w:rsidR="00696903" w:rsidRDefault="00696903" w:rsidP="0012530C">
      <w:pPr>
        <w:adjustRightInd w:val="0"/>
        <w:snapToGrid w:val="0"/>
        <w:spacing w:line="300" w:lineRule="auto"/>
        <w:rPr>
          <w:i/>
          <w:color w:val="FF0000"/>
          <w:sz w:val="24"/>
        </w:rPr>
      </w:pPr>
      <w:r>
        <w:rPr>
          <w:rFonts w:hint="eastAsia"/>
          <w:i/>
          <w:color w:val="FF0000"/>
          <w:sz w:val="24"/>
        </w:rPr>
        <w:t>【插入</w:t>
      </w:r>
      <w:r>
        <w:rPr>
          <w:rFonts w:hint="eastAsia"/>
          <w:i/>
          <w:color w:val="FF0000"/>
          <w:sz w:val="24"/>
        </w:rPr>
        <w:t>UI</w:t>
      </w:r>
      <w:r>
        <w:rPr>
          <w:rFonts w:hint="eastAsia"/>
          <w:i/>
          <w:color w:val="FF0000"/>
          <w:sz w:val="24"/>
        </w:rPr>
        <w:t>界面设计图</w:t>
      </w:r>
      <w:r>
        <w:rPr>
          <w:i/>
          <w:color w:val="FF0000"/>
          <w:sz w:val="24"/>
        </w:rPr>
        <w:t>2</w:t>
      </w:r>
      <w:r>
        <w:rPr>
          <w:rFonts w:hint="eastAsia"/>
          <w:i/>
          <w:color w:val="FF0000"/>
          <w:sz w:val="24"/>
        </w:rPr>
        <w:t>】</w:t>
      </w:r>
    </w:p>
    <w:p w14:paraId="32CF09FB" w14:textId="77777777" w:rsidR="00532441" w:rsidRDefault="00532441" w:rsidP="0012530C">
      <w:pPr>
        <w:adjustRightInd w:val="0"/>
        <w:snapToGrid w:val="0"/>
        <w:spacing w:line="300" w:lineRule="auto"/>
        <w:rPr>
          <w:i/>
          <w:color w:val="FF0000"/>
          <w:sz w:val="24"/>
        </w:rPr>
      </w:pPr>
      <w:r>
        <w:rPr>
          <w:i/>
          <w:color w:val="FF0000"/>
          <w:sz w:val="24"/>
        </w:rPr>
        <w:t>… …</w:t>
      </w:r>
    </w:p>
    <w:p w14:paraId="4BBEB32E" w14:textId="77777777" w:rsidR="00696903" w:rsidRPr="0012530C" w:rsidRDefault="00696903" w:rsidP="0012530C">
      <w:pPr>
        <w:adjustRightInd w:val="0"/>
        <w:snapToGrid w:val="0"/>
        <w:spacing w:line="300" w:lineRule="auto"/>
        <w:rPr>
          <w:i/>
          <w:color w:val="FF0000"/>
          <w:sz w:val="24"/>
        </w:rPr>
      </w:pPr>
      <w:r>
        <w:rPr>
          <w:rFonts w:hint="eastAsia"/>
          <w:i/>
          <w:color w:val="FF0000"/>
          <w:sz w:val="24"/>
        </w:rPr>
        <w:t>【插入数据报表格式设计图】</w:t>
      </w:r>
    </w:p>
    <w:p w14:paraId="6DECD31C" w14:textId="77777777" w:rsidR="00532441" w:rsidRDefault="00532441" w:rsidP="00696903">
      <w:pPr>
        <w:adjustRightInd w:val="0"/>
        <w:snapToGrid w:val="0"/>
        <w:rPr>
          <w:i/>
          <w:color w:val="C00000"/>
          <w:sz w:val="24"/>
        </w:rPr>
      </w:pPr>
      <w:r w:rsidRPr="00532441">
        <w:rPr>
          <w:i/>
          <w:color w:val="C00000"/>
          <w:sz w:val="24"/>
        </w:rPr>
        <w:t>… …</w:t>
      </w:r>
    </w:p>
    <w:p w14:paraId="316BCC7D" w14:textId="77777777" w:rsidR="009D1B68"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8" w:name="_Toc152448585"/>
      <w:r>
        <w:rPr>
          <w:rFonts w:eastAsia="黑体" w:hint="eastAsia"/>
          <w:b w:val="0"/>
          <w:sz w:val="32"/>
          <w:szCs w:val="32"/>
          <w:lang w:eastAsia="zh-CN"/>
        </w:rPr>
        <w:t>原型系统</w:t>
      </w:r>
      <w:r w:rsidR="00703888">
        <w:rPr>
          <w:rFonts w:eastAsia="黑体" w:hint="eastAsia"/>
          <w:b w:val="0"/>
          <w:sz w:val="32"/>
          <w:szCs w:val="32"/>
          <w:lang w:eastAsia="zh-CN"/>
        </w:rPr>
        <w:t>UI</w:t>
      </w:r>
      <w:r>
        <w:rPr>
          <w:rFonts w:eastAsia="黑体" w:hint="eastAsia"/>
          <w:b w:val="0"/>
          <w:sz w:val="32"/>
          <w:szCs w:val="32"/>
          <w:lang w:eastAsia="zh-CN"/>
        </w:rPr>
        <w:t>截图</w:t>
      </w:r>
      <w:bookmarkEnd w:id="18"/>
    </w:p>
    <w:p w14:paraId="0F909FDE"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sidRPr="009D1B68">
        <w:rPr>
          <w:rFonts w:hint="eastAsia"/>
          <w:color w:val="7030A0"/>
          <w:sz w:val="24"/>
        </w:rPr>
        <w:t>1</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3A51D3ED"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rFonts w:hint="eastAsia"/>
          <w:i/>
          <w:color w:val="FF0000"/>
          <w:sz w:val="24"/>
        </w:rPr>
        <w:t>1</w:t>
      </w:r>
      <w:r>
        <w:rPr>
          <w:rFonts w:hint="eastAsia"/>
          <w:i/>
          <w:color w:val="FF0000"/>
          <w:sz w:val="24"/>
        </w:rPr>
        <w:t>】</w:t>
      </w:r>
    </w:p>
    <w:p w14:paraId="703C017D"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Pr>
          <w:color w:val="7030A0"/>
          <w:sz w:val="24"/>
        </w:rPr>
        <w:t>2</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91202CF" w14:textId="77777777" w:rsid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i/>
          <w:color w:val="FF0000"/>
          <w:sz w:val="24"/>
        </w:rPr>
        <w:t>2</w:t>
      </w:r>
      <w:r>
        <w:rPr>
          <w:rFonts w:hint="eastAsia"/>
          <w:i/>
          <w:color w:val="FF0000"/>
          <w:sz w:val="24"/>
        </w:rPr>
        <w:t>】</w:t>
      </w:r>
    </w:p>
    <w:p w14:paraId="53029657" w14:textId="77777777" w:rsidR="009D1B68" w:rsidRDefault="009D1B68" w:rsidP="009D1B68">
      <w:r>
        <w:t>….</w:t>
      </w:r>
    </w:p>
    <w:p w14:paraId="254E6AF6" w14:textId="77777777" w:rsidR="009D1B68" w:rsidRPr="009D1B68" w:rsidRDefault="009D1B68" w:rsidP="009D1B68">
      <w:pPr>
        <w:adjustRightInd w:val="0"/>
        <w:snapToGrid w:val="0"/>
        <w:spacing w:line="300" w:lineRule="auto"/>
        <w:rPr>
          <w:color w:val="7030A0"/>
          <w:sz w:val="24"/>
        </w:rPr>
      </w:pPr>
      <w:r w:rsidRPr="009D1B68">
        <w:rPr>
          <w:rFonts w:hint="eastAsia"/>
          <w:color w:val="7030A0"/>
          <w:sz w:val="24"/>
        </w:rPr>
        <w:t>（</w:t>
      </w:r>
      <w:r>
        <w:rPr>
          <w:color w:val="7030A0"/>
          <w:sz w:val="24"/>
        </w:rPr>
        <w:t>i</w:t>
      </w:r>
      <w:r w:rsidRPr="009D1B68">
        <w:rPr>
          <w:rFonts w:hint="eastAsia"/>
          <w:color w:val="7030A0"/>
          <w:sz w:val="24"/>
        </w:rPr>
        <w:t>）</w:t>
      </w:r>
      <w:r w:rsidRPr="009D1B68">
        <w:rPr>
          <w:rFonts w:hint="eastAsia"/>
          <w:color w:val="7030A0"/>
          <w:sz w:val="24"/>
        </w:rPr>
        <w:t>XXXXX</w:t>
      </w:r>
      <w:r w:rsidRPr="009D1B68">
        <w:rPr>
          <w:rFonts w:hint="eastAsia"/>
          <w:color w:val="7030A0"/>
          <w:sz w:val="24"/>
        </w:rPr>
        <w:t>功能</w:t>
      </w:r>
      <w:r w:rsidRPr="009D1B68">
        <w:rPr>
          <w:rFonts w:hint="eastAsia"/>
          <w:color w:val="7030A0"/>
          <w:sz w:val="24"/>
        </w:rPr>
        <w:t>UI</w:t>
      </w:r>
      <w:r w:rsidRPr="009D1B68">
        <w:rPr>
          <w:rFonts w:hint="eastAsia"/>
          <w:color w:val="7030A0"/>
          <w:sz w:val="24"/>
        </w:rPr>
        <w:t>截图</w:t>
      </w:r>
    </w:p>
    <w:p w14:paraId="4C6A33A9" w14:textId="77777777" w:rsidR="009D1B68" w:rsidRPr="009D1B68" w:rsidRDefault="009D1B68" w:rsidP="009D1B68">
      <w:pPr>
        <w:adjustRightInd w:val="0"/>
        <w:snapToGrid w:val="0"/>
        <w:spacing w:line="300" w:lineRule="auto"/>
        <w:rPr>
          <w:i/>
          <w:color w:val="FF0000"/>
          <w:sz w:val="24"/>
        </w:rPr>
      </w:pPr>
      <w:r>
        <w:rPr>
          <w:rFonts w:hint="eastAsia"/>
          <w:i/>
          <w:color w:val="FF0000"/>
          <w:sz w:val="24"/>
        </w:rPr>
        <w:t>【插入实现的原型系统</w:t>
      </w:r>
      <w:r>
        <w:rPr>
          <w:rFonts w:hint="eastAsia"/>
          <w:i/>
          <w:color w:val="FF0000"/>
          <w:sz w:val="24"/>
        </w:rPr>
        <w:t>UI</w:t>
      </w:r>
      <w:r>
        <w:rPr>
          <w:rFonts w:hint="eastAsia"/>
          <w:i/>
          <w:color w:val="FF0000"/>
          <w:sz w:val="24"/>
        </w:rPr>
        <w:t>界面截图</w:t>
      </w:r>
      <w:r>
        <w:rPr>
          <w:rFonts w:hint="eastAsia"/>
          <w:i/>
          <w:color w:val="FF0000"/>
          <w:sz w:val="24"/>
        </w:rPr>
        <w:t>i</w:t>
      </w:r>
      <w:r>
        <w:rPr>
          <w:rFonts w:hint="eastAsia"/>
          <w:i/>
          <w:color w:val="FF0000"/>
          <w:sz w:val="24"/>
        </w:rPr>
        <w:t>】</w:t>
      </w:r>
    </w:p>
    <w:p w14:paraId="214CC180" w14:textId="77777777" w:rsidR="00723834" w:rsidRDefault="009D1B68" w:rsidP="0012530C">
      <w:pPr>
        <w:pStyle w:val="10"/>
        <w:numPr>
          <w:ilvl w:val="0"/>
          <w:numId w:val="2"/>
        </w:numPr>
        <w:topLinePunct/>
        <w:adjustRightInd w:val="0"/>
        <w:snapToGrid w:val="0"/>
        <w:spacing w:before="240" w:after="240" w:line="300" w:lineRule="auto"/>
        <w:rPr>
          <w:rFonts w:eastAsia="黑体"/>
          <w:b w:val="0"/>
          <w:sz w:val="32"/>
          <w:szCs w:val="32"/>
          <w:lang w:eastAsia="zh-CN"/>
        </w:rPr>
      </w:pPr>
      <w:bookmarkStart w:id="19" w:name="_Toc152448586"/>
      <w:r>
        <w:rPr>
          <w:rFonts w:eastAsia="黑体" w:hint="eastAsia"/>
          <w:b w:val="0"/>
          <w:sz w:val="32"/>
          <w:szCs w:val="32"/>
          <w:lang w:eastAsia="zh-CN"/>
        </w:rPr>
        <w:t>团</w:t>
      </w:r>
      <w:r w:rsidR="00197C95">
        <w:rPr>
          <w:rFonts w:eastAsia="黑体" w:hint="eastAsia"/>
          <w:b w:val="0"/>
          <w:sz w:val="32"/>
          <w:szCs w:val="32"/>
          <w:lang w:eastAsia="zh-CN"/>
        </w:rPr>
        <w:t>队合作、收获与体会</w:t>
      </w:r>
      <w:bookmarkEnd w:id="19"/>
    </w:p>
    <w:p w14:paraId="18A7FC95" w14:textId="77777777" w:rsidR="00197C95" w:rsidRP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0" w:name="_Toc152448587"/>
      <w:r>
        <w:rPr>
          <w:rFonts w:ascii="Times New Roman" w:hAnsi="Times New Roman"/>
          <w:b w:val="0"/>
          <w:sz w:val="30"/>
          <w:szCs w:val="30"/>
          <w:lang w:eastAsia="zh-CN"/>
        </w:rPr>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1</w:t>
      </w:r>
      <w:r w:rsidR="00197C95" w:rsidRPr="00800E20">
        <w:rPr>
          <w:rFonts w:ascii="Times New Roman" w:hAnsi="Times New Roman" w:hint="eastAsia"/>
          <w:b w:val="0"/>
          <w:sz w:val="30"/>
          <w:szCs w:val="30"/>
          <w:lang w:eastAsia="zh-CN"/>
        </w:rPr>
        <w:t>团队分工及合作情况：</w:t>
      </w:r>
      <w:bookmarkEnd w:id="20"/>
    </w:p>
    <w:tbl>
      <w:tblPr>
        <w:tblW w:w="7411" w:type="dxa"/>
        <w:jc w:val="center"/>
        <w:tblBorders>
          <w:top w:val="single" w:sz="12" w:space="0" w:color="auto"/>
          <w:bottom w:val="single" w:sz="12" w:space="0" w:color="auto"/>
          <w:insideH w:val="single" w:sz="2" w:space="0" w:color="auto"/>
          <w:insideV w:val="single" w:sz="4" w:space="0" w:color="auto"/>
        </w:tblBorders>
        <w:tblLayout w:type="fixed"/>
        <w:tblLook w:val="0000" w:firstRow="0" w:lastRow="0" w:firstColumn="0" w:lastColumn="0" w:noHBand="0" w:noVBand="0"/>
      </w:tblPr>
      <w:tblGrid>
        <w:gridCol w:w="709"/>
        <w:gridCol w:w="1701"/>
        <w:gridCol w:w="992"/>
        <w:gridCol w:w="3192"/>
        <w:gridCol w:w="817"/>
      </w:tblGrid>
      <w:tr w:rsidR="009D1B68" w:rsidRPr="001142A9" w14:paraId="63FC59EB" w14:textId="77777777" w:rsidTr="009D1B68">
        <w:trPr>
          <w:trHeight w:val="163"/>
          <w:jc w:val="center"/>
        </w:trPr>
        <w:tc>
          <w:tcPr>
            <w:tcW w:w="709" w:type="dxa"/>
            <w:tcMar>
              <w:left w:w="57" w:type="dxa"/>
              <w:right w:w="57" w:type="dxa"/>
            </w:tcMar>
            <w:vAlign w:val="center"/>
          </w:tcPr>
          <w:p w14:paraId="7F9192A1" w14:textId="77777777" w:rsidR="009D1B68" w:rsidRPr="00D575E7" w:rsidRDefault="009D1B68" w:rsidP="009D1B68">
            <w:pPr>
              <w:topLinePunct/>
              <w:adjustRightInd w:val="0"/>
              <w:snapToGrid w:val="0"/>
              <w:jc w:val="center"/>
              <w:rPr>
                <w:szCs w:val="21"/>
              </w:rPr>
            </w:pPr>
            <w:r>
              <w:rPr>
                <w:rFonts w:hint="eastAsia"/>
                <w:b/>
                <w:szCs w:val="21"/>
              </w:rPr>
              <w:t>角色</w:t>
            </w:r>
          </w:p>
        </w:tc>
        <w:tc>
          <w:tcPr>
            <w:tcW w:w="1701" w:type="dxa"/>
            <w:tcMar>
              <w:left w:w="57" w:type="dxa"/>
              <w:right w:w="57" w:type="dxa"/>
            </w:tcMar>
            <w:vAlign w:val="center"/>
          </w:tcPr>
          <w:p w14:paraId="0EB314AA" w14:textId="77777777" w:rsidR="009D1B68" w:rsidRPr="00D575E7" w:rsidRDefault="009D1B68" w:rsidP="009D1B68">
            <w:pPr>
              <w:topLinePunct/>
              <w:adjustRightInd w:val="0"/>
              <w:snapToGrid w:val="0"/>
              <w:jc w:val="center"/>
              <w:rPr>
                <w:szCs w:val="21"/>
              </w:rPr>
            </w:pPr>
            <w:r w:rsidRPr="00D575E7">
              <w:rPr>
                <w:b/>
                <w:szCs w:val="21"/>
              </w:rPr>
              <w:t>姓名</w:t>
            </w:r>
          </w:p>
        </w:tc>
        <w:tc>
          <w:tcPr>
            <w:tcW w:w="992" w:type="dxa"/>
            <w:tcMar>
              <w:left w:w="57" w:type="dxa"/>
              <w:right w:w="57" w:type="dxa"/>
            </w:tcMar>
            <w:vAlign w:val="center"/>
          </w:tcPr>
          <w:p w14:paraId="072C8013" w14:textId="77777777" w:rsidR="009D1B68" w:rsidRPr="000F3887" w:rsidRDefault="009D1B68" w:rsidP="009D1B68">
            <w:pPr>
              <w:topLinePunct/>
              <w:adjustRightInd w:val="0"/>
              <w:snapToGrid w:val="0"/>
              <w:jc w:val="center"/>
              <w:rPr>
                <w:color w:val="C00000"/>
                <w:szCs w:val="21"/>
              </w:rPr>
            </w:pPr>
            <w:r w:rsidRPr="00D575E7">
              <w:rPr>
                <w:b/>
                <w:szCs w:val="21"/>
              </w:rPr>
              <w:t>学号</w:t>
            </w:r>
          </w:p>
        </w:tc>
        <w:tc>
          <w:tcPr>
            <w:tcW w:w="3192" w:type="dxa"/>
            <w:tcMar>
              <w:left w:w="57" w:type="dxa"/>
              <w:right w:w="57" w:type="dxa"/>
            </w:tcMar>
            <w:vAlign w:val="center"/>
          </w:tcPr>
          <w:p w14:paraId="513A02DD" w14:textId="77777777" w:rsidR="009D1B68" w:rsidRPr="00197C95" w:rsidRDefault="009D1B68" w:rsidP="009D1B68">
            <w:pPr>
              <w:topLinePunct/>
              <w:adjustRightInd w:val="0"/>
              <w:snapToGrid w:val="0"/>
              <w:jc w:val="center"/>
              <w:rPr>
                <w:color w:val="7030A0"/>
                <w:szCs w:val="21"/>
              </w:rPr>
            </w:pPr>
            <w:r w:rsidRPr="00D575E7">
              <w:rPr>
                <w:rFonts w:hint="eastAsia"/>
                <w:b/>
                <w:szCs w:val="21"/>
              </w:rPr>
              <w:t>承担工作</w:t>
            </w:r>
            <w:r>
              <w:rPr>
                <w:rFonts w:hint="eastAsia"/>
                <w:b/>
                <w:szCs w:val="21"/>
              </w:rPr>
              <w:t>任务</w:t>
            </w:r>
            <w:r w:rsidRPr="00D575E7">
              <w:rPr>
                <w:rFonts w:hint="eastAsia"/>
                <w:b/>
                <w:szCs w:val="21"/>
              </w:rPr>
              <w:t>说明</w:t>
            </w:r>
          </w:p>
        </w:tc>
        <w:tc>
          <w:tcPr>
            <w:tcW w:w="817" w:type="dxa"/>
            <w:vAlign w:val="center"/>
          </w:tcPr>
          <w:p w14:paraId="398CA756" w14:textId="77777777" w:rsidR="009D1B68" w:rsidRPr="00D575E7" w:rsidRDefault="009D1B68" w:rsidP="009D1B68">
            <w:pPr>
              <w:topLinePunct/>
              <w:adjustRightInd w:val="0"/>
              <w:snapToGrid w:val="0"/>
              <w:jc w:val="center"/>
              <w:rPr>
                <w:szCs w:val="21"/>
              </w:rPr>
            </w:pPr>
            <w:r>
              <w:rPr>
                <w:rFonts w:hint="eastAsia"/>
                <w:b/>
                <w:szCs w:val="21"/>
              </w:rPr>
              <w:t>排序</w:t>
            </w:r>
          </w:p>
        </w:tc>
      </w:tr>
      <w:tr w:rsidR="009D1B68" w:rsidRPr="001142A9" w14:paraId="74A1652D" w14:textId="77777777" w:rsidTr="009D1B68">
        <w:trPr>
          <w:trHeight w:val="612"/>
          <w:jc w:val="center"/>
        </w:trPr>
        <w:tc>
          <w:tcPr>
            <w:tcW w:w="709" w:type="dxa"/>
            <w:tcMar>
              <w:left w:w="57" w:type="dxa"/>
              <w:right w:w="57" w:type="dxa"/>
            </w:tcMar>
            <w:vAlign w:val="center"/>
          </w:tcPr>
          <w:p w14:paraId="631277BE" w14:textId="77777777" w:rsidR="009D1B68" w:rsidRPr="00D575E7" w:rsidRDefault="009D1B68" w:rsidP="009D1B68">
            <w:pPr>
              <w:topLinePunct/>
              <w:adjustRightInd w:val="0"/>
              <w:snapToGrid w:val="0"/>
              <w:jc w:val="center"/>
              <w:rPr>
                <w:szCs w:val="21"/>
              </w:rPr>
            </w:pPr>
            <w:r w:rsidRPr="00D575E7">
              <w:rPr>
                <w:rFonts w:hint="eastAsia"/>
                <w:szCs w:val="21"/>
              </w:rPr>
              <w:t>组长</w:t>
            </w:r>
          </w:p>
        </w:tc>
        <w:tc>
          <w:tcPr>
            <w:tcW w:w="1701" w:type="dxa"/>
            <w:tcMar>
              <w:left w:w="57" w:type="dxa"/>
              <w:right w:w="57" w:type="dxa"/>
            </w:tcMar>
            <w:vAlign w:val="center"/>
          </w:tcPr>
          <w:p w14:paraId="56889907"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516375B0"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FA6BA19"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6A3E5720" w14:textId="21AE8713"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6D1089A4" w14:textId="77777777" w:rsidTr="009D1B68">
        <w:trPr>
          <w:trHeight w:val="565"/>
          <w:jc w:val="center"/>
        </w:trPr>
        <w:tc>
          <w:tcPr>
            <w:tcW w:w="709" w:type="dxa"/>
            <w:tcMar>
              <w:left w:w="57" w:type="dxa"/>
              <w:right w:w="57" w:type="dxa"/>
            </w:tcMar>
            <w:vAlign w:val="center"/>
          </w:tcPr>
          <w:p w14:paraId="6EB36788"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397B3BB"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1DD6F95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5B28EB9A"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4BE36117" w14:textId="3F809D86"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35F8F0E" w14:textId="77777777" w:rsidTr="009D1B68">
        <w:trPr>
          <w:trHeight w:val="559"/>
          <w:jc w:val="center"/>
        </w:trPr>
        <w:tc>
          <w:tcPr>
            <w:tcW w:w="709" w:type="dxa"/>
            <w:tcMar>
              <w:left w:w="57" w:type="dxa"/>
              <w:right w:w="57" w:type="dxa"/>
            </w:tcMar>
            <w:vAlign w:val="center"/>
          </w:tcPr>
          <w:p w14:paraId="2E7D5410"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190EAA7A"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2AEDACB"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0C7ABB"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1ECD41BC" w14:textId="4427EB4E"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02C3D45" w14:textId="77777777" w:rsidTr="009D1B68">
        <w:trPr>
          <w:trHeight w:val="559"/>
          <w:jc w:val="center"/>
        </w:trPr>
        <w:tc>
          <w:tcPr>
            <w:tcW w:w="709" w:type="dxa"/>
            <w:tcMar>
              <w:left w:w="57" w:type="dxa"/>
              <w:right w:w="57" w:type="dxa"/>
            </w:tcMar>
            <w:vAlign w:val="center"/>
          </w:tcPr>
          <w:p w14:paraId="43FFEA0C"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4BC29FA8"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0473CCF2"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698A1C61"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726FA57A" w14:textId="4A7AF011" w:rsidR="009D1B68" w:rsidRPr="00D575E7" w:rsidRDefault="00EB096C" w:rsidP="009D1B68">
            <w:pPr>
              <w:topLinePunct/>
              <w:adjustRightInd w:val="0"/>
              <w:snapToGrid w:val="0"/>
              <w:jc w:val="center"/>
              <w:rPr>
                <w:szCs w:val="21"/>
              </w:rPr>
            </w:pPr>
            <w:r>
              <w:rPr>
                <w:rFonts w:hint="eastAsia"/>
                <w:szCs w:val="21"/>
              </w:rPr>
              <w:t>1</w:t>
            </w:r>
          </w:p>
        </w:tc>
      </w:tr>
      <w:tr w:rsidR="009D1B68" w:rsidRPr="001142A9" w14:paraId="4A39BADA" w14:textId="77777777" w:rsidTr="009D1B68">
        <w:trPr>
          <w:trHeight w:val="547"/>
          <w:jc w:val="center"/>
        </w:trPr>
        <w:tc>
          <w:tcPr>
            <w:tcW w:w="709" w:type="dxa"/>
            <w:tcMar>
              <w:left w:w="57" w:type="dxa"/>
              <w:right w:w="57" w:type="dxa"/>
            </w:tcMar>
            <w:vAlign w:val="center"/>
          </w:tcPr>
          <w:p w14:paraId="7C3754F5" w14:textId="77777777" w:rsidR="009D1B68" w:rsidRPr="00D575E7" w:rsidRDefault="009D1B68" w:rsidP="009D1B68">
            <w:pPr>
              <w:topLinePunct/>
              <w:adjustRightInd w:val="0"/>
              <w:snapToGrid w:val="0"/>
              <w:jc w:val="center"/>
              <w:rPr>
                <w:szCs w:val="21"/>
              </w:rPr>
            </w:pPr>
            <w:r w:rsidRPr="00D575E7">
              <w:rPr>
                <w:rFonts w:hint="eastAsia"/>
                <w:szCs w:val="21"/>
              </w:rPr>
              <w:t>组员</w:t>
            </w:r>
          </w:p>
        </w:tc>
        <w:tc>
          <w:tcPr>
            <w:tcW w:w="1701" w:type="dxa"/>
            <w:tcMar>
              <w:left w:w="57" w:type="dxa"/>
              <w:right w:w="57" w:type="dxa"/>
            </w:tcMar>
            <w:vAlign w:val="center"/>
          </w:tcPr>
          <w:p w14:paraId="71C3337C" w14:textId="77777777" w:rsidR="009D1B68" w:rsidRPr="00D575E7" w:rsidRDefault="009D1B68" w:rsidP="009D1B68">
            <w:pPr>
              <w:topLinePunct/>
              <w:adjustRightInd w:val="0"/>
              <w:snapToGrid w:val="0"/>
              <w:jc w:val="center"/>
              <w:rPr>
                <w:szCs w:val="21"/>
              </w:rPr>
            </w:pPr>
            <w:r w:rsidRPr="000F3887">
              <w:rPr>
                <w:rFonts w:hint="eastAsia"/>
                <w:color w:val="C00000"/>
                <w:szCs w:val="21"/>
              </w:rPr>
              <w:t>NNNNNNNNNN</w:t>
            </w:r>
          </w:p>
        </w:tc>
        <w:tc>
          <w:tcPr>
            <w:tcW w:w="992" w:type="dxa"/>
            <w:tcMar>
              <w:left w:w="57" w:type="dxa"/>
              <w:right w:w="57" w:type="dxa"/>
            </w:tcMar>
            <w:vAlign w:val="center"/>
          </w:tcPr>
          <w:p w14:paraId="689B1F3F" w14:textId="77777777" w:rsidR="009D1B68" w:rsidRPr="000F3887" w:rsidRDefault="009D1B68" w:rsidP="009D1B68">
            <w:pPr>
              <w:topLinePunct/>
              <w:adjustRightInd w:val="0"/>
              <w:snapToGrid w:val="0"/>
              <w:jc w:val="center"/>
              <w:rPr>
                <w:color w:val="C00000"/>
                <w:szCs w:val="21"/>
              </w:rPr>
            </w:pPr>
            <w:r w:rsidRPr="000F3887">
              <w:rPr>
                <w:rFonts w:hint="eastAsia"/>
                <w:color w:val="C00000"/>
                <w:szCs w:val="21"/>
              </w:rPr>
              <w:t>XXX</w:t>
            </w:r>
          </w:p>
        </w:tc>
        <w:tc>
          <w:tcPr>
            <w:tcW w:w="3192" w:type="dxa"/>
            <w:tcMar>
              <w:left w:w="57" w:type="dxa"/>
              <w:right w:w="57" w:type="dxa"/>
            </w:tcMar>
            <w:vAlign w:val="center"/>
          </w:tcPr>
          <w:p w14:paraId="220A8FD3" w14:textId="77777777" w:rsidR="009D1B68" w:rsidRPr="00197C95" w:rsidRDefault="009D1B68" w:rsidP="009D1B68">
            <w:pPr>
              <w:topLinePunct/>
              <w:adjustRightInd w:val="0"/>
              <w:snapToGrid w:val="0"/>
              <w:jc w:val="center"/>
              <w:rPr>
                <w:color w:val="7030A0"/>
                <w:szCs w:val="21"/>
              </w:rPr>
            </w:pPr>
            <w:r w:rsidRPr="00197C95">
              <w:rPr>
                <w:rFonts w:hint="eastAsia"/>
                <w:color w:val="7030A0"/>
                <w:szCs w:val="21"/>
              </w:rPr>
              <w:t>XX</w:t>
            </w:r>
            <w:r w:rsidRPr="00197C95">
              <w:rPr>
                <w:rFonts w:hint="eastAsia"/>
                <w:color w:val="7030A0"/>
                <w:szCs w:val="21"/>
              </w:rPr>
              <w:t>分析，</w:t>
            </w:r>
            <w:r w:rsidRPr="00197C95">
              <w:rPr>
                <w:rFonts w:hint="eastAsia"/>
                <w:color w:val="7030A0"/>
                <w:szCs w:val="21"/>
              </w:rPr>
              <w:t>XX</w:t>
            </w:r>
            <w:r w:rsidRPr="00197C95">
              <w:rPr>
                <w:rFonts w:hint="eastAsia"/>
                <w:color w:val="7030A0"/>
                <w:szCs w:val="21"/>
              </w:rPr>
              <w:t>设计，</w:t>
            </w:r>
            <w:r w:rsidRPr="00197C95">
              <w:rPr>
                <w:rFonts w:hint="eastAsia"/>
                <w:color w:val="7030A0"/>
                <w:szCs w:val="21"/>
              </w:rPr>
              <w:t>XX</w:t>
            </w:r>
            <w:r w:rsidRPr="00197C95">
              <w:rPr>
                <w:rFonts w:hint="eastAsia"/>
                <w:color w:val="7030A0"/>
                <w:szCs w:val="21"/>
              </w:rPr>
              <w:t>建模，报告</w:t>
            </w:r>
            <w:r w:rsidRPr="00197C95">
              <w:rPr>
                <w:rFonts w:hint="eastAsia"/>
                <w:color w:val="7030A0"/>
                <w:szCs w:val="21"/>
              </w:rPr>
              <w:t>XX</w:t>
            </w:r>
            <w:r w:rsidRPr="00197C95">
              <w:rPr>
                <w:rFonts w:hint="eastAsia"/>
                <w:color w:val="7030A0"/>
                <w:szCs w:val="21"/>
              </w:rPr>
              <w:t>撰写</w:t>
            </w:r>
            <w:r w:rsidRPr="00197C95">
              <w:rPr>
                <w:color w:val="7030A0"/>
                <w:szCs w:val="21"/>
              </w:rPr>
              <w:t>…</w:t>
            </w:r>
            <w:r w:rsidRPr="009D1B68">
              <w:rPr>
                <w:rFonts w:hint="eastAsia"/>
                <w:color w:val="C00000"/>
                <w:szCs w:val="21"/>
              </w:rPr>
              <w:t>【可以详细写】</w:t>
            </w:r>
          </w:p>
        </w:tc>
        <w:tc>
          <w:tcPr>
            <w:tcW w:w="817" w:type="dxa"/>
            <w:vAlign w:val="center"/>
          </w:tcPr>
          <w:p w14:paraId="0A3C66A0" w14:textId="6958A91F" w:rsidR="009D1B68" w:rsidRPr="00D575E7" w:rsidRDefault="00EB096C" w:rsidP="009D1B68">
            <w:pPr>
              <w:topLinePunct/>
              <w:adjustRightInd w:val="0"/>
              <w:snapToGrid w:val="0"/>
              <w:jc w:val="center"/>
              <w:rPr>
                <w:szCs w:val="21"/>
              </w:rPr>
            </w:pPr>
            <w:r>
              <w:rPr>
                <w:rFonts w:hint="eastAsia"/>
                <w:szCs w:val="21"/>
              </w:rPr>
              <w:t>1</w:t>
            </w:r>
          </w:p>
        </w:tc>
      </w:tr>
    </w:tbl>
    <w:p w14:paraId="23C215EA" w14:textId="77777777" w:rsidR="00197C95" w:rsidRPr="00197C95" w:rsidRDefault="00197C95" w:rsidP="00197C95">
      <w:pPr>
        <w:topLinePunct/>
        <w:adjustRightInd w:val="0"/>
        <w:snapToGrid w:val="0"/>
        <w:spacing w:beforeLines="50" w:before="156" w:line="300" w:lineRule="auto"/>
        <w:rPr>
          <w:color w:val="C00000"/>
          <w:sz w:val="24"/>
        </w:rPr>
      </w:pPr>
      <w:r w:rsidRPr="00197C95">
        <w:rPr>
          <w:rFonts w:hint="eastAsia"/>
          <w:color w:val="C00000"/>
          <w:sz w:val="24"/>
        </w:rPr>
        <w:t>【注：必须</w:t>
      </w:r>
      <w:r>
        <w:rPr>
          <w:rFonts w:hint="eastAsia"/>
          <w:color w:val="C00000"/>
          <w:sz w:val="24"/>
        </w:rPr>
        <w:t>按照实际贡献情况</w:t>
      </w:r>
      <w:r w:rsidRPr="00197C95">
        <w:rPr>
          <w:rFonts w:hint="eastAsia"/>
          <w:color w:val="C00000"/>
          <w:sz w:val="24"/>
        </w:rPr>
        <w:t>客观</w:t>
      </w:r>
      <w:r>
        <w:rPr>
          <w:rFonts w:hint="eastAsia"/>
          <w:color w:val="C00000"/>
          <w:sz w:val="24"/>
        </w:rPr>
        <w:t>地</w:t>
      </w:r>
      <w:r w:rsidRPr="00197C95">
        <w:rPr>
          <w:rFonts w:hint="eastAsia"/>
          <w:color w:val="C00000"/>
          <w:sz w:val="24"/>
        </w:rPr>
        <w:t>填写上表</w:t>
      </w:r>
      <w:r>
        <w:rPr>
          <w:rFonts w:hint="eastAsia"/>
          <w:color w:val="C00000"/>
          <w:sz w:val="24"/>
        </w:rPr>
        <w:t>，贡献排序方法：用</w:t>
      </w:r>
      <w:r>
        <w:rPr>
          <w:rFonts w:hint="eastAsia"/>
          <w:color w:val="C00000"/>
          <w:sz w:val="24"/>
        </w:rPr>
        <w:t>1</w:t>
      </w:r>
      <w:r>
        <w:rPr>
          <w:rFonts w:hint="eastAsia"/>
          <w:color w:val="C00000"/>
          <w:sz w:val="24"/>
        </w:rPr>
        <w:t>、</w:t>
      </w:r>
      <w:r>
        <w:rPr>
          <w:rFonts w:hint="eastAsia"/>
          <w:color w:val="C00000"/>
          <w:sz w:val="24"/>
        </w:rPr>
        <w:t>2</w:t>
      </w:r>
      <w:r>
        <w:rPr>
          <w:rFonts w:hint="eastAsia"/>
          <w:color w:val="C00000"/>
          <w:sz w:val="24"/>
        </w:rPr>
        <w:t>、</w:t>
      </w:r>
      <w:r>
        <w:rPr>
          <w:rFonts w:hint="eastAsia"/>
          <w:color w:val="C00000"/>
          <w:sz w:val="24"/>
        </w:rPr>
        <w:t>3</w:t>
      </w:r>
      <w:r>
        <w:rPr>
          <w:rFonts w:hint="eastAsia"/>
          <w:color w:val="C00000"/>
          <w:sz w:val="24"/>
        </w:rPr>
        <w:t>、</w:t>
      </w:r>
      <w:r>
        <w:rPr>
          <w:rFonts w:hint="eastAsia"/>
          <w:color w:val="C00000"/>
          <w:sz w:val="24"/>
        </w:rPr>
        <w:t>4</w:t>
      </w:r>
      <w:r>
        <w:rPr>
          <w:rFonts w:hint="eastAsia"/>
          <w:color w:val="C00000"/>
          <w:sz w:val="24"/>
        </w:rPr>
        <w:t>、</w:t>
      </w:r>
      <w:r>
        <w:rPr>
          <w:rFonts w:hint="eastAsia"/>
          <w:color w:val="C00000"/>
          <w:sz w:val="24"/>
        </w:rPr>
        <w:t>5</w:t>
      </w:r>
      <w:r>
        <w:rPr>
          <w:rFonts w:hint="eastAsia"/>
          <w:color w:val="C00000"/>
          <w:sz w:val="24"/>
        </w:rPr>
        <w:t>来排序</w:t>
      </w:r>
      <w:r w:rsidR="00800E20">
        <w:rPr>
          <w:rFonts w:hint="eastAsia"/>
          <w:color w:val="C00000"/>
          <w:sz w:val="24"/>
        </w:rPr>
        <w:t>，比如：</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2</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2</w:t>
      </w:r>
      <w:r w:rsidR="00800E20">
        <w:rPr>
          <w:rFonts w:hint="eastAsia"/>
          <w:color w:val="C00000"/>
          <w:sz w:val="24"/>
        </w:rPr>
        <w:t>、</w:t>
      </w:r>
      <w:r w:rsidR="00800E20">
        <w:rPr>
          <w:rFonts w:hint="eastAsia"/>
          <w:color w:val="C00000"/>
          <w:sz w:val="24"/>
        </w:rPr>
        <w:t>3</w:t>
      </w:r>
      <w:r w:rsidR="00800E20">
        <w:rPr>
          <w:rFonts w:hint="eastAsia"/>
          <w:color w:val="C00000"/>
          <w:sz w:val="24"/>
        </w:rPr>
        <w:t>、</w:t>
      </w:r>
      <w:r w:rsidR="00800E20">
        <w:rPr>
          <w:rFonts w:hint="eastAsia"/>
          <w:color w:val="C00000"/>
          <w:sz w:val="24"/>
        </w:rPr>
        <w:t>4</w:t>
      </w:r>
      <w:r w:rsidR="00800E20">
        <w:rPr>
          <w:rFonts w:hint="eastAsia"/>
          <w:color w:val="C00000"/>
          <w:sz w:val="24"/>
        </w:rPr>
        <w:t>、</w:t>
      </w:r>
      <w:r w:rsidR="00800E20">
        <w:rPr>
          <w:rFonts w:hint="eastAsia"/>
          <w:color w:val="C00000"/>
          <w:sz w:val="24"/>
        </w:rPr>
        <w:t>4</w:t>
      </w:r>
      <w:r w:rsidR="00800E20">
        <w:rPr>
          <w:rFonts w:hint="eastAsia"/>
          <w:color w:val="C00000"/>
          <w:sz w:val="24"/>
        </w:rPr>
        <w:t>或</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w:t>
      </w:r>
      <w:r w:rsidR="00800E20">
        <w:rPr>
          <w:rFonts w:hint="eastAsia"/>
          <w:color w:val="C00000"/>
          <w:sz w:val="24"/>
        </w:rPr>
        <w:t>1</w:t>
      </w:r>
      <w:r w:rsidR="00800E20">
        <w:rPr>
          <w:rFonts w:hint="eastAsia"/>
          <w:color w:val="C00000"/>
          <w:sz w:val="24"/>
        </w:rPr>
        <w:t>等等</w:t>
      </w:r>
      <w:r w:rsidRPr="00197C95">
        <w:rPr>
          <w:rFonts w:hint="eastAsia"/>
          <w:color w:val="C00000"/>
          <w:sz w:val="24"/>
        </w:rPr>
        <w:t>】</w:t>
      </w:r>
    </w:p>
    <w:p w14:paraId="67CF67E1" w14:textId="77777777" w:rsidR="00800E20" w:rsidRDefault="009D1B68" w:rsidP="00800E20">
      <w:pPr>
        <w:pStyle w:val="2"/>
        <w:topLinePunct/>
        <w:adjustRightInd w:val="0"/>
        <w:snapToGrid w:val="0"/>
        <w:spacing w:before="120" w:after="120" w:line="300" w:lineRule="auto"/>
        <w:ind w:left="810" w:hangingChars="270" w:hanging="810"/>
        <w:rPr>
          <w:rFonts w:ascii="Times New Roman" w:hAnsi="Times New Roman"/>
          <w:b w:val="0"/>
          <w:sz w:val="30"/>
          <w:szCs w:val="30"/>
          <w:lang w:eastAsia="zh-CN"/>
        </w:rPr>
      </w:pPr>
      <w:bookmarkStart w:id="21" w:name="_Toc152448588"/>
      <w:r>
        <w:rPr>
          <w:rFonts w:ascii="Times New Roman" w:hAnsi="Times New Roman"/>
          <w:b w:val="0"/>
          <w:sz w:val="30"/>
          <w:szCs w:val="30"/>
          <w:lang w:eastAsia="zh-CN"/>
        </w:rPr>
        <w:lastRenderedPageBreak/>
        <w:t>6</w:t>
      </w:r>
      <w:r w:rsidR="00800E20">
        <w:rPr>
          <w:rFonts w:ascii="Times New Roman" w:hAnsi="Times New Roman" w:hint="eastAsia"/>
          <w:b w:val="0"/>
          <w:sz w:val="30"/>
          <w:szCs w:val="30"/>
          <w:lang w:eastAsia="zh-CN"/>
        </w:rPr>
        <w:t>.</w:t>
      </w:r>
      <w:r w:rsidR="00800E20">
        <w:rPr>
          <w:rFonts w:ascii="Times New Roman" w:hAnsi="Times New Roman"/>
          <w:b w:val="0"/>
          <w:sz w:val="30"/>
          <w:szCs w:val="30"/>
          <w:lang w:eastAsia="zh-CN"/>
        </w:rPr>
        <w:t xml:space="preserve">2 </w:t>
      </w:r>
      <w:r w:rsidR="00800E20" w:rsidRPr="00800E20">
        <w:rPr>
          <w:rFonts w:ascii="Times New Roman" w:hAnsi="Times New Roman" w:hint="eastAsia"/>
          <w:b w:val="0"/>
          <w:sz w:val="30"/>
          <w:szCs w:val="30"/>
          <w:lang w:eastAsia="zh-CN"/>
        </w:rPr>
        <w:t>收获、认识、体会、感悟</w:t>
      </w:r>
      <w:bookmarkEnd w:id="21"/>
    </w:p>
    <w:p w14:paraId="1AD11395" w14:textId="77777777" w:rsidR="00800E20" w:rsidRPr="00800E20" w:rsidRDefault="00800E20" w:rsidP="00800E20">
      <w:pPr>
        <w:adjustRightInd w:val="0"/>
        <w:snapToGrid w:val="0"/>
        <w:spacing w:beforeLines="50" w:before="156" w:line="300" w:lineRule="auto"/>
        <w:ind w:firstLineChars="200" w:firstLine="480"/>
      </w:pPr>
      <w:r>
        <w:rPr>
          <w:rFonts w:hint="eastAsia"/>
          <w:i/>
          <w:color w:val="FF0000"/>
          <w:sz w:val="24"/>
        </w:rPr>
        <w:t>【</w:t>
      </w:r>
      <w:r w:rsidRPr="00B85B52">
        <w:rPr>
          <w:rFonts w:hint="eastAsia"/>
          <w:i/>
          <w:color w:val="FF0000"/>
          <w:sz w:val="24"/>
        </w:rPr>
        <w:t>写一下针对</w:t>
      </w:r>
      <w:r>
        <w:rPr>
          <w:rFonts w:hint="eastAsia"/>
          <w:i/>
          <w:color w:val="FF0000"/>
          <w:sz w:val="24"/>
        </w:rPr>
        <w:t>“需求</w:t>
      </w:r>
      <w:r w:rsidRPr="00B85B52">
        <w:rPr>
          <w:rFonts w:hint="eastAsia"/>
          <w:i/>
          <w:color w:val="FF0000"/>
          <w:sz w:val="24"/>
        </w:rPr>
        <w:t>分析与</w:t>
      </w:r>
      <w:r>
        <w:rPr>
          <w:rFonts w:hint="eastAsia"/>
          <w:i/>
          <w:color w:val="FF0000"/>
          <w:sz w:val="24"/>
        </w:rPr>
        <w:t>系统</w:t>
      </w:r>
      <w:r w:rsidRPr="00B85B52">
        <w:rPr>
          <w:rFonts w:hint="eastAsia"/>
          <w:i/>
          <w:color w:val="FF0000"/>
          <w:sz w:val="24"/>
        </w:rPr>
        <w:t>设计</w:t>
      </w:r>
      <w:r>
        <w:rPr>
          <w:rFonts w:hint="eastAsia"/>
          <w:i/>
          <w:color w:val="FF0000"/>
          <w:sz w:val="24"/>
        </w:rPr>
        <w:t>”综合实践项目过程</w:t>
      </w:r>
      <w:r w:rsidRPr="00B85B52">
        <w:rPr>
          <w:rFonts w:hint="eastAsia"/>
          <w:i/>
          <w:color w:val="FF0000"/>
          <w:sz w:val="24"/>
        </w:rPr>
        <w:t>的</w:t>
      </w:r>
      <w:r>
        <w:rPr>
          <w:rFonts w:hint="eastAsia"/>
          <w:i/>
          <w:color w:val="FF0000"/>
          <w:sz w:val="24"/>
        </w:rPr>
        <w:t>收获、</w:t>
      </w:r>
      <w:r w:rsidRPr="00B85B52">
        <w:rPr>
          <w:rFonts w:hint="eastAsia"/>
          <w:i/>
          <w:color w:val="FF0000"/>
          <w:sz w:val="24"/>
        </w:rPr>
        <w:t>认识、体会、感悟等</w:t>
      </w:r>
      <w:r w:rsidRPr="00B85B52">
        <w:rPr>
          <w:i/>
          <w:color w:val="FF0000"/>
          <w:sz w:val="24"/>
        </w:rPr>
        <w:t>…</w:t>
      </w:r>
      <w:r>
        <w:rPr>
          <w:rFonts w:hint="eastAsia"/>
          <w:i/>
          <w:color w:val="FF0000"/>
          <w:sz w:val="24"/>
        </w:rPr>
        <w:t>（每个团队成员都要写）】</w:t>
      </w:r>
    </w:p>
    <w:p w14:paraId="61E903BC"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某某某：</w:t>
      </w:r>
      <w:r w:rsidRPr="00800E20">
        <w:rPr>
          <w:rFonts w:hint="eastAsia"/>
          <w:color w:val="7030A0"/>
          <w:sz w:val="24"/>
        </w:rPr>
        <w:t>XXXXXXXXXXXXXXXXXXXXXXXXXXXXXXXXXXXXX</w:t>
      </w:r>
    </w:p>
    <w:p w14:paraId="43411D83" w14:textId="77777777" w:rsidR="00800E20" w:rsidRPr="00800E20" w:rsidRDefault="00800E20" w:rsidP="009D1B68">
      <w:pPr>
        <w:adjustRightInd w:val="0"/>
        <w:snapToGrid w:val="0"/>
        <w:spacing w:line="300" w:lineRule="auto"/>
        <w:ind w:firstLineChars="200" w:firstLine="480"/>
        <w:rPr>
          <w:color w:val="7030A0"/>
          <w:sz w:val="24"/>
        </w:rPr>
      </w:pPr>
      <w:r w:rsidRPr="00800E20">
        <w:rPr>
          <w:rFonts w:hint="eastAsia"/>
          <w:color w:val="7030A0"/>
          <w:sz w:val="24"/>
        </w:rPr>
        <w:t>某某某：</w:t>
      </w:r>
      <w:r w:rsidRPr="00800E20">
        <w:rPr>
          <w:rFonts w:hint="eastAsia"/>
          <w:color w:val="7030A0"/>
          <w:sz w:val="24"/>
        </w:rPr>
        <w:t>XXXXXXXXXXXXXXXX</w:t>
      </w:r>
      <w:r>
        <w:rPr>
          <w:rFonts w:hint="eastAsia"/>
          <w:color w:val="7030A0"/>
          <w:sz w:val="24"/>
        </w:rPr>
        <w:t>XXXXXXXXXXXXXXXXXXXXX</w:t>
      </w:r>
    </w:p>
    <w:p w14:paraId="3415F8BE" w14:textId="77777777" w:rsidR="00800E20" w:rsidRPr="00800E20" w:rsidRDefault="00800E20" w:rsidP="009D1B68">
      <w:pPr>
        <w:adjustRightInd w:val="0"/>
        <w:snapToGrid w:val="0"/>
        <w:spacing w:line="300" w:lineRule="auto"/>
        <w:ind w:firstLineChars="200" w:firstLine="480"/>
        <w:rPr>
          <w:color w:val="7030A0"/>
          <w:sz w:val="24"/>
        </w:rPr>
      </w:pPr>
      <w:r w:rsidRPr="00800E20">
        <w:rPr>
          <w:color w:val="7030A0"/>
          <w:sz w:val="24"/>
        </w:rPr>
        <w:t>… …</w:t>
      </w:r>
    </w:p>
    <w:sectPr w:rsidR="00800E20" w:rsidRPr="00800E20" w:rsidSect="008B3182">
      <w:headerReference w:type="firs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ACE59" w14:textId="77777777" w:rsidR="001E291C" w:rsidRDefault="001E291C">
      <w:r>
        <w:separator/>
      </w:r>
    </w:p>
  </w:endnote>
  <w:endnote w:type="continuationSeparator" w:id="0">
    <w:p w14:paraId="7BB2767D" w14:textId="77777777" w:rsidR="001E291C" w:rsidRDefault="001E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9F5AB" w14:textId="77777777" w:rsidR="000C4B09" w:rsidRDefault="000C4B09" w:rsidP="008B3182">
    <w:pPr>
      <w:pStyle w:val="af0"/>
      <w:framePr w:wrap="around" w:vAnchor="text" w:hAnchor="margin" w:xAlign="center" w:y="1"/>
      <w:rPr>
        <w:rStyle w:val="a3"/>
      </w:rPr>
    </w:pPr>
    <w:r>
      <w:fldChar w:fldCharType="begin"/>
    </w:r>
    <w:r>
      <w:rPr>
        <w:rStyle w:val="a3"/>
      </w:rPr>
      <w:instrText xml:space="preserve">PAGE  </w:instrText>
    </w:r>
    <w:r>
      <w:fldChar w:fldCharType="end"/>
    </w:r>
  </w:p>
  <w:p w14:paraId="4B229961" w14:textId="77777777" w:rsidR="000C4B09" w:rsidRDefault="000C4B09">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93B59" w14:textId="77777777" w:rsidR="000C4B09" w:rsidRDefault="000C4B09" w:rsidP="00D61324">
    <w:pPr>
      <w:pStyle w:val="af0"/>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sidR="00703888">
      <w:rPr>
        <w:rStyle w:val="a3"/>
        <w:noProof/>
      </w:rPr>
      <w:t>5</w:t>
    </w:r>
    <w:r>
      <w:rPr>
        <w:rStyle w:val="a3"/>
      </w:rPr>
      <w:fldChar w:fldCharType="end"/>
    </w:r>
  </w:p>
  <w:p w14:paraId="19F68EC4" w14:textId="77777777" w:rsidR="000C4B09" w:rsidRDefault="000C4B09">
    <w:pPr>
      <w:pStyle w:val="aa"/>
    </w:pPr>
    <w:r>
      <w:rPr>
        <w:noProof/>
        <w:lang w:val="en-US" w:eastAsia="zh-CN"/>
      </w:rPr>
      <mc:AlternateContent>
        <mc:Choice Requires="wps">
          <w:drawing>
            <wp:anchor distT="0" distB="0" distL="114300" distR="114300" simplePos="0" relativeHeight="251657728" behindDoc="0" locked="0" layoutInCell="1" allowOverlap="1" wp14:anchorId="6FFE643A" wp14:editId="0D57F1CB">
              <wp:simplePos x="0" y="0"/>
              <wp:positionH relativeFrom="margin">
                <wp:align>center</wp:align>
              </wp:positionH>
              <wp:positionV relativeFrom="paragraph">
                <wp:posOffset>0</wp:posOffset>
              </wp:positionV>
              <wp:extent cx="114935" cy="153035"/>
              <wp:effectExtent l="0" t="0" r="0" b="0"/>
              <wp:wrapNone/>
              <wp:docPr id="1" name="文本框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3C1CE" w14:textId="77777777" w:rsidR="000C4B09" w:rsidRDefault="000C4B09">
                          <w:pPr>
                            <w:pStyle w:val="af0"/>
                            <w:rPr>
                              <w:rStyle w:val="a3"/>
                              <w:rFonts w:eastAsia="Arial Unicode MS"/>
                              <w:sz w:val="21"/>
                              <w:szCs w:val="21"/>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FFE643A" id="文本框83" o:spid="_x0000_s1026" style="position:absolute;left:0;text-align:left;margin-left:0;margin-top:0;width:9.05pt;height:12.0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" filled="f" stroked="f">
              <v:textbox style="mso-fit-shape-to-text:t" inset="0,0,0,0">
                <w:txbxContent>
                  <w:p w14:paraId="01E3C1CE" w14:textId="77777777" w:rsidR="000C4B09" w:rsidRDefault="000C4B09">
                    <w:pPr>
                      <w:pStyle w:val="af0"/>
                      <w:rPr>
                        <w:rStyle w:val="a3"/>
                        <w:rFonts w:eastAsia="Arial Unicode MS"/>
                        <w:sz w:val="21"/>
                        <w:szCs w:val="21"/>
                      </w:rPr>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D0E1F" w14:textId="77777777" w:rsidR="001E291C" w:rsidRDefault="001E291C">
      <w:r>
        <w:separator/>
      </w:r>
    </w:p>
  </w:footnote>
  <w:footnote w:type="continuationSeparator" w:id="0">
    <w:p w14:paraId="79372D00" w14:textId="77777777" w:rsidR="001E291C" w:rsidRDefault="001E2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AC0E" w14:textId="77777777" w:rsidR="000C4B09" w:rsidRDefault="000C4B09">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A5A2" w14:textId="77777777" w:rsidR="000C4B09" w:rsidRPr="00491356" w:rsidRDefault="00F83DAB" w:rsidP="00B654D2">
    <w:pPr>
      <w:pStyle w:val="a6"/>
      <w:pBdr>
        <w:bottom w:val="double" w:sz="4" w:space="1" w:color="auto"/>
      </w:pBdr>
      <w:rPr>
        <w:sz w:val="21"/>
        <w:szCs w:val="21"/>
        <w:lang w:eastAsia="zh-CN"/>
      </w:rPr>
    </w:pPr>
    <w:r>
      <w:rPr>
        <w:rFonts w:hint="eastAsia"/>
        <w:sz w:val="21"/>
        <w:szCs w:val="21"/>
        <w:lang w:eastAsia="zh-CN"/>
      </w:rPr>
      <w:t>2</w:t>
    </w:r>
    <w:r w:rsidR="000B655E">
      <w:rPr>
        <w:sz w:val="21"/>
        <w:szCs w:val="21"/>
        <w:lang w:eastAsia="zh-CN"/>
      </w:rPr>
      <w:t>022</w:t>
    </w:r>
    <w:r>
      <w:rPr>
        <w:rFonts w:hint="eastAsia"/>
        <w:sz w:val="21"/>
        <w:szCs w:val="21"/>
        <w:lang w:eastAsia="zh-CN"/>
      </w:rPr>
      <w:t>级</w:t>
    </w:r>
    <w:r w:rsidR="000C4B09">
      <w:rPr>
        <w:rFonts w:hint="eastAsia"/>
        <w:sz w:val="21"/>
        <w:szCs w:val="21"/>
      </w:rPr>
      <w:t>《</w:t>
    </w:r>
    <w:r w:rsidR="00A20F04">
      <w:rPr>
        <w:rFonts w:hint="eastAsia"/>
        <w:sz w:val="21"/>
        <w:szCs w:val="21"/>
        <w:lang w:eastAsia="zh-CN"/>
      </w:rPr>
      <w:t>需求分析与系统设计</w:t>
    </w:r>
    <w:r w:rsidR="000268CA">
      <w:rPr>
        <w:rFonts w:hint="eastAsia"/>
        <w:sz w:val="21"/>
        <w:szCs w:val="21"/>
        <w:lang w:eastAsia="zh-CN"/>
      </w:rPr>
      <w:t>（</w:t>
    </w:r>
    <w:r w:rsidR="000268CA">
      <w:rPr>
        <w:sz w:val="21"/>
        <w:szCs w:val="21"/>
        <w:lang w:eastAsia="zh-CN"/>
      </w:rPr>
      <w:t>2</w:t>
    </w:r>
    <w:r w:rsidR="000268CA">
      <w:rPr>
        <w:rFonts w:hint="eastAsia"/>
        <w:sz w:val="21"/>
        <w:szCs w:val="21"/>
        <w:lang w:eastAsia="zh-CN"/>
      </w:rPr>
      <w:t>.</w:t>
    </w:r>
    <w:r w:rsidR="000268CA">
      <w:rPr>
        <w:sz w:val="21"/>
        <w:szCs w:val="21"/>
        <w:lang w:eastAsia="zh-CN"/>
      </w:rPr>
      <w:t>0</w:t>
    </w:r>
    <w:r w:rsidR="000268CA">
      <w:rPr>
        <w:rFonts w:hint="eastAsia"/>
        <w:sz w:val="21"/>
        <w:szCs w:val="21"/>
        <w:lang w:eastAsia="zh-CN"/>
      </w:rPr>
      <w:t>学分）</w:t>
    </w:r>
    <w:r w:rsidR="000C4B09">
      <w:rPr>
        <w:rFonts w:hint="eastAsia"/>
        <w:sz w:val="21"/>
        <w:szCs w:val="21"/>
      </w:rPr>
      <w:t>》</w:t>
    </w:r>
    <w:r w:rsidR="00A20F04">
      <w:rPr>
        <w:rFonts w:hint="eastAsia"/>
        <w:sz w:val="21"/>
        <w:szCs w:val="21"/>
        <w:lang w:eastAsia="zh-CN"/>
      </w:rPr>
      <w:t>综合实践项目</w:t>
    </w:r>
    <w:r w:rsidR="000C4B09">
      <w:rPr>
        <w:rFonts w:hint="eastAsia"/>
        <w:sz w:val="21"/>
        <w:szCs w:val="21"/>
        <w:lang w:eastAsia="zh-CN"/>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26C5E" w14:textId="77777777" w:rsidR="000C4B09" w:rsidRDefault="000C4B09">
    <w:pPr>
      <w:pStyle w:val="a6"/>
      <w:pBdr>
        <w:top w:val="none" w:sz="0" w:space="1" w:color="auto"/>
        <w:left w:val="none" w:sz="0" w:space="4" w:color="auto"/>
        <w:bottom w:val="none" w:sz="0" w:space="1" w:color="auto"/>
        <w:right w:val="none" w:sz="0" w:space="4"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000000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0000011"/>
    <w:multiLevelType w:val="multilevel"/>
    <w:tmpl w:val="00000011"/>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pStyle w:val="1"/>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00000012"/>
    <w:multiLevelType w:val="multilevel"/>
    <w:tmpl w:val="00000012"/>
    <w:lvl w:ilvl="0">
      <w:start w:val="1"/>
      <w:numFmt w:val="decimal"/>
      <w:lvlText w:val="%1."/>
      <w:lvlJc w:val="left"/>
      <w:pPr>
        <w:ind w:left="840" w:hanging="42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3" w15:restartNumberingAfterBreak="0">
    <w:nsid w:val="00000018"/>
    <w:multiLevelType w:val="multilevel"/>
    <w:tmpl w:val="00000018"/>
    <w:lvl w:ilvl="0">
      <w:start w:val="3"/>
      <w:numFmt w:val="bullet"/>
      <w:lvlText w:val="●"/>
      <w:lvlJc w:val="left"/>
      <w:pPr>
        <w:tabs>
          <w:tab w:val="num" w:pos="1200"/>
        </w:tabs>
        <w:ind w:left="120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1B"/>
    <w:multiLevelType w:val="multilevel"/>
    <w:tmpl w:val="0000001B"/>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5" w15:restartNumberingAfterBreak="0">
    <w:nsid w:val="0000001C"/>
    <w:multiLevelType w:val="multilevel"/>
    <w:tmpl w:val="0000001C"/>
    <w:lvl w:ilvl="0">
      <w:start w:val="1"/>
      <w:numFmt w:val="decimal"/>
      <w:lvlText w:val="%1．"/>
      <w:lvlJc w:val="left"/>
      <w:pPr>
        <w:ind w:left="1620" w:hanging="36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6" w15:restartNumberingAfterBreak="0">
    <w:nsid w:val="0000001D"/>
    <w:multiLevelType w:val="multilevel"/>
    <w:tmpl w:val="0000001D"/>
    <w:lvl w:ilvl="0">
      <w:start w:val="1"/>
      <w:numFmt w:val="decimal"/>
      <w:lvlText w:val="%1）"/>
      <w:lvlJc w:val="left"/>
      <w:pPr>
        <w:ind w:left="720" w:hanging="360"/>
      </w:pPr>
      <w:rPr>
        <w:rFonts w:ascii="Times New Roman" w:hint="default"/>
      </w:rPr>
    </w:lvl>
    <w:lvl w:ilvl="1">
      <w:start w:val="1"/>
      <w:numFmt w:val="lowerLetter"/>
      <w:lvlText w:val="%2)"/>
      <w:lvlJc w:val="left"/>
      <w:pPr>
        <w:ind w:left="1200" w:hanging="420"/>
      </w:pPr>
      <w:rPr>
        <w:rFonts w:ascii="Times New Roman" w:hint="default"/>
      </w:rPr>
    </w:lvl>
    <w:lvl w:ilvl="2">
      <w:start w:val="1"/>
      <w:numFmt w:val="lowerRoman"/>
      <w:lvlText w:val="%3."/>
      <w:lvlJc w:val="right"/>
      <w:pPr>
        <w:ind w:left="1620" w:hanging="420"/>
      </w:pPr>
      <w:rPr>
        <w:rFonts w:ascii="Times New Roman" w:hint="default"/>
      </w:rPr>
    </w:lvl>
    <w:lvl w:ilvl="3">
      <w:start w:val="1"/>
      <w:numFmt w:val="decimal"/>
      <w:lvlText w:val="%4."/>
      <w:lvlJc w:val="left"/>
      <w:pPr>
        <w:ind w:left="2040" w:hanging="420"/>
      </w:pPr>
      <w:rPr>
        <w:rFonts w:ascii="Times New Roman" w:hint="default"/>
      </w:rPr>
    </w:lvl>
    <w:lvl w:ilvl="4">
      <w:start w:val="1"/>
      <w:numFmt w:val="lowerLetter"/>
      <w:lvlText w:val="%5)"/>
      <w:lvlJc w:val="left"/>
      <w:pPr>
        <w:ind w:left="2460" w:hanging="420"/>
      </w:pPr>
      <w:rPr>
        <w:rFonts w:ascii="Times New Roman" w:hint="default"/>
      </w:rPr>
    </w:lvl>
    <w:lvl w:ilvl="5">
      <w:start w:val="1"/>
      <w:numFmt w:val="lowerRoman"/>
      <w:lvlText w:val="%6."/>
      <w:lvlJc w:val="right"/>
      <w:pPr>
        <w:ind w:left="2880" w:hanging="420"/>
      </w:pPr>
      <w:rPr>
        <w:rFonts w:ascii="Times New Roman" w:hint="default"/>
      </w:rPr>
    </w:lvl>
    <w:lvl w:ilvl="6">
      <w:start w:val="1"/>
      <w:numFmt w:val="decimal"/>
      <w:lvlText w:val="%7."/>
      <w:lvlJc w:val="left"/>
      <w:pPr>
        <w:ind w:left="3300" w:hanging="420"/>
      </w:pPr>
      <w:rPr>
        <w:rFonts w:ascii="Times New Roman" w:hint="default"/>
      </w:rPr>
    </w:lvl>
    <w:lvl w:ilvl="7">
      <w:start w:val="1"/>
      <w:numFmt w:val="lowerLetter"/>
      <w:lvlText w:val="%8)"/>
      <w:lvlJc w:val="left"/>
      <w:pPr>
        <w:ind w:left="3720" w:hanging="420"/>
      </w:pPr>
      <w:rPr>
        <w:rFonts w:ascii="Times New Roman" w:hint="default"/>
      </w:rPr>
    </w:lvl>
    <w:lvl w:ilvl="8">
      <w:start w:val="1"/>
      <w:numFmt w:val="lowerRoman"/>
      <w:lvlText w:val="%9."/>
      <w:lvlJc w:val="right"/>
      <w:pPr>
        <w:ind w:left="4140" w:hanging="420"/>
      </w:pPr>
      <w:rPr>
        <w:rFonts w:ascii="Times New Roman" w:hint="default"/>
      </w:rPr>
    </w:lvl>
  </w:abstractNum>
  <w:abstractNum w:abstractNumId="7" w15:restartNumberingAfterBreak="0">
    <w:nsid w:val="0000001E"/>
    <w:multiLevelType w:val="multilevel"/>
    <w:tmpl w:val="000000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0000001F"/>
    <w:multiLevelType w:val="multilevel"/>
    <w:tmpl w:val="0000001F"/>
    <w:lvl w:ilvl="0">
      <w:start w:val="1"/>
      <w:numFmt w:val="bullet"/>
      <w:lvlText w:val="•"/>
      <w:lvlJc w:val="left"/>
      <w:pPr>
        <w:tabs>
          <w:tab w:val="num" w:pos="720"/>
        </w:tabs>
        <w:ind w:left="720" w:hanging="360"/>
      </w:pPr>
      <w:rPr>
        <w:rFonts w:ascii="宋体" w:hAnsi="宋体" w:hint="default"/>
      </w:rPr>
    </w:lvl>
    <w:lvl w:ilvl="1">
      <w:start w:val="186"/>
      <w:numFmt w:val="bullet"/>
      <w:lvlText w:val="•"/>
      <w:lvlJc w:val="left"/>
      <w:pPr>
        <w:tabs>
          <w:tab w:val="num" w:pos="1440"/>
        </w:tabs>
        <w:ind w:left="1440" w:hanging="360"/>
      </w:pPr>
      <w:rPr>
        <w:rFonts w:ascii="宋体" w:hAnsi="宋体" w:hint="default"/>
      </w:rPr>
    </w:lvl>
    <w:lvl w:ilvl="2">
      <w:start w:val="1"/>
      <w:numFmt w:val="bullet"/>
      <w:lvlText w:val="•"/>
      <w:lvlJc w:val="left"/>
      <w:pPr>
        <w:tabs>
          <w:tab w:val="num" w:pos="2160"/>
        </w:tabs>
        <w:ind w:left="2160" w:hanging="360"/>
      </w:pPr>
      <w:rPr>
        <w:rFonts w:ascii="宋体" w:hAnsi="宋体" w:hint="default"/>
      </w:rPr>
    </w:lvl>
    <w:lvl w:ilvl="3">
      <w:start w:val="1"/>
      <w:numFmt w:val="bullet"/>
      <w:lvlText w:val="•"/>
      <w:lvlJc w:val="left"/>
      <w:pPr>
        <w:tabs>
          <w:tab w:val="num" w:pos="2880"/>
        </w:tabs>
        <w:ind w:left="2880" w:hanging="360"/>
      </w:pPr>
      <w:rPr>
        <w:rFonts w:ascii="宋体" w:hAnsi="宋体" w:hint="default"/>
      </w:rPr>
    </w:lvl>
    <w:lvl w:ilvl="4">
      <w:start w:val="1"/>
      <w:numFmt w:val="bullet"/>
      <w:lvlText w:val="•"/>
      <w:lvlJc w:val="left"/>
      <w:pPr>
        <w:tabs>
          <w:tab w:val="num" w:pos="3600"/>
        </w:tabs>
        <w:ind w:left="3600" w:hanging="360"/>
      </w:pPr>
      <w:rPr>
        <w:rFonts w:ascii="宋体" w:hAnsi="宋体" w:hint="default"/>
      </w:rPr>
    </w:lvl>
    <w:lvl w:ilvl="5">
      <w:start w:val="1"/>
      <w:numFmt w:val="bullet"/>
      <w:lvlText w:val="•"/>
      <w:lvlJc w:val="left"/>
      <w:pPr>
        <w:tabs>
          <w:tab w:val="num" w:pos="4320"/>
        </w:tabs>
        <w:ind w:left="4320" w:hanging="360"/>
      </w:pPr>
      <w:rPr>
        <w:rFonts w:ascii="宋体" w:hAnsi="宋体" w:hint="default"/>
      </w:rPr>
    </w:lvl>
    <w:lvl w:ilvl="6">
      <w:start w:val="1"/>
      <w:numFmt w:val="bullet"/>
      <w:lvlText w:val="•"/>
      <w:lvlJc w:val="left"/>
      <w:pPr>
        <w:tabs>
          <w:tab w:val="num" w:pos="5040"/>
        </w:tabs>
        <w:ind w:left="5040" w:hanging="360"/>
      </w:pPr>
      <w:rPr>
        <w:rFonts w:ascii="宋体" w:hAnsi="宋体" w:hint="default"/>
      </w:rPr>
    </w:lvl>
    <w:lvl w:ilvl="7">
      <w:start w:val="1"/>
      <w:numFmt w:val="bullet"/>
      <w:lvlText w:val="•"/>
      <w:lvlJc w:val="left"/>
      <w:pPr>
        <w:tabs>
          <w:tab w:val="num" w:pos="5760"/>
        </w:tabs>
        <w:ind w:left="5760" w:hanging="360"/>
      </w:pPr>
      <w:rPr>
        <w:rFonts w:ascii="宋体" w:hAnsi="宋体" w:hint="default"/>
      </w:rPr>
    </w:lvl>
    <w:lvl w:ilvl="8">
      <w:start w:val="1"/>
      <w:numFmt w:val="bullet"/>
      <w:lvlText w:val="•"/>
      <w:lvlJc w:val="left"/>
      <w:pPr>
        <w:tabs>
          <w:tab w:val="num" w:pos="6480"/>
        </w:tabs>
        <w:ind w:left="6480" w:hanging="360"/>
      </w:pPr>
      <w:rPr>
        <w:rFonts w:ascii="宋体" w:hAnsi="宋体" w:hint="default"/>
      </w:rPr>
    </w:lvl>
  </w:abstractNum>
  <w:abstractNum w:abstractNumId="9" w15:restartNumberingAfterBreak="0">
    <w:nsid w:val="00000020"/>
    <w:multiLevelType w:val="multilevel"/>
    <w:tmpl w:val="00000020"/>
    <w:lvl w:ilvl="0">
      <w:start w:val="1"/>
      <w:numFmt w:val="lowerLetter"/>
      <w:lvlText w:val="%1."/>
      <w:lvlJc w:val="left"/>
      <w:pPr>
        <w:ind w:left="360" w:hanging="360"/>
      </w:pPr>
      <w:rPr>
        <w:rFonts w:ascii="Times New Roman" w:hint="default"/>
      </w:rPr>
    </w:lvl>
    <w:lvl w:ilvl="1">
      <w:start w:val="1"/>
      <w:numFmt w:val="lowerLetter"/>
      <w:lvlText w:val="%2)"/>
      <w:lvlJc w:val="left"/>
      <w:pPr>
        <w:ind w:left="840" w:hanging="420"/>
      </w:pPr>
      <w:rPr>
        <w:rFonts w:ascii="Times New Roman" w:hint="default"/>
      </w:rPr>
    </w:lvl>
    <w:lvl w:ilvl="2">
      <w:start w:val="1"/>
      <w:numFmt w:val="lowerRoman"/>
      <w:lvlText w:val="%3."/>
      <w:lvlJc w:val="right"/>
      <w:pPr>
        <w:ind w:left="1260" w:hanging="420"/>
      </w:pPr>
      <w:rPr>
        <w:rFonts w:ascii="Times New Roman" w:hint="default"/>
      </w:rPr>
    </w:lvl>
    <w:lvl w:ilvl="3">
      <w:start w:val="1"/>
      <w:numFmt w:val="decimal"/>
      <w:lvlText w:val="%4."/>
      <w:lvlJc w:val="left"/>
      <w:pPr>
        <w:ind w:left="1680" w:hanging="420"/>
      </w:pPr>
      <w:rPr>
        <w:rFonts w:ascii="Times New Roman" w:hint="default"/>
      </w:rPr>
    </w:lvl>
    <w:lvl w:ilvl="4">
      <w:start w:val="1"/>
      <w:numFmt w:val="lowerLetter"/>
      <w:lvlText w:val="%5)"/>
      <w:lvlJc w:val="left"/>
      <w:pPr>
        <w:ind w:left="2100" w:hanging="420"/>
      </w:pPr>
      <w:rPr>
        <w:rFonts w:ascii="Times New Roman" w:hint="default"/>
      </w:rPr>
    </w:lvl>
    <w:lvl w:ilvl="5">
      <w:start w:val="1"/>
      <w:numFmt w:val="lowerRoman"/>
      <w:lvlText w:val="%6."/>
      <w:lvlJc w:val="right"/>
      <w:pPr>
        <w:ind w:left="2520" w:hanging="420"/>
      </w:pPr>
      <w:rPr>
        <w:rFonts w:ascii="Times New Roman" w:hint="default"/>
      </w:rPr>
    </w:lvl>
    <w:lvl w:ilvl="6">
      <w:start w:val="1"/>
      <w:numFmt w:val="decimal"/>
      <w:lvlText w:val="%7."/>
      <w:lvlJc w:val="left"/>
      <w:pPr>
        <w:ind w:left="2940" w:hanging="420"/>
      </w:pPr>
      <w:rPr>
        <w:rFonts w:ascii="Times New Roman" w:hint="default"/>
      </w:rPr>
    </w:lvl>
    <w:lvl w:ilvl="7">
      <w:start w:val="1"/>
      <w:numFmt w:val="lowerLetter"/>
      <w:lvlText w:val="%8)"/>
      <w:lvlJc w:val="left"/>
      <w:pPr>
        <w:ind w:left="3360" w:hanging="420"/>
      </w:pPr>
      <w:rPr>
        <w:rFonts w:ascii="Times New Roman" w:hint="default"/>
      </w:rPr>
    </w:lvl>
    <w:lvl w:ilvl="8">
      <w:start w:val="1"/>
      <w:numFmt w:val="lowerRoman"/>
      <w:lvlText w:val="%9."/>
      <w:lvlJc w:val="right"/>
      <w:pPr>
        <w:ind w:left="3780" w:hanging="420"/>
      </w:pPr>
      <w:rPr>
        <w:rFonts w:ascii="Times New Roman" w:hint="default"/>
      </w:rPr>
    </w:lvl>
  </w:abstractNum>
  <w:abstractNum w:abstractNumId="10" w15:restartNumberingAfterBreak="0">
    <w:nsid w:val="00000021"/>
    <w:multiLevelType w:val="multilevel"/>
    <w:tmpl w:val="00000021"/>
    <w:lvl w:ilvl="0">
      <w:start w:val="1"/>
      <w:numFmt w:val="decimal"/>
      <w:lvlText w:val="%1）"/>
      <w:lvlJc w:val="left"/>
      <w:pPr>
        <w:ind w:left="780" w:hanging="360"/>
      </w:pPr>
      <w:rPr>
        <w:rFonts w:ascii="Times New Roman" w:hint="default"/>
      </w:rPr>
    </w:lvl>
    <w:lvl w:ilvl="1">
      <w:start w:val="1"/>
      <w:numFmt w:val="lowerLetter"/>
      <w:lvlText w:val="%2)"/>
      <w:lvlJc w:val="left"/>
      <w:pPr>
        <w:ind w:left="1260" w:hanging="420"/>
      </w:pPr>
      <w:rPr>
        <w:rFonts w:ascii="Times New Roman" w:hint="default"/>
      </w:rPr>
    </w:lvl>
    <w:lvl w:ilvl="2">
      <w:start w:val="1"/>
      <w:numFmt w:val="lowerRoman"/>
      <w:lvlText w:val="%3."/>
      <w:lvlJc w:val="right"/>
      <w:pPr>
        <w:ind w:left="1680" w:hanging="420"/>
      </w:pPr>
      <w:rPr>
        <w:rFonts w:ascii="Times New Roman" w:hint="default"/>
      </w:rPr>
    </w:lvl>
    <w:lvl w:ilvl="3">
      <w:start w:val="1"/>
      <w:numFmt w:val="decimal"/>
      <w:lvlText w:val="%4."/>
      <w:lvlJc w:val="left"/>
      <w:pPr>
        <w:ind w:left="2100" w:hanging="420"/>
      </w:pPr>
      <w:rPr>
        <w:rFonts w:ascii="Times New Roman" w:hint="default"/>
      </w:rPr>
    </w:lvl>
    <w:lvl w:ilvl="4">
      <w:start w:val="1"/>
      <w:numFmt w:val="lowerLetter"/>
      <w:lvlText w:val="%5)"/>
      <w:lvlJc w:val="left"/>
      <w:pPr>
        <w:ind w:left="2520" w:hanging="420"/>
      </w:pPr>
      <w:rPr>
        <w:rFonts w:ascii="Times New Roman" w:hint="default"/>
      </w:rPr>
    </w:lvl>
    <w:lvl w:ilvl="5">
      <w:start w:val="1"/>
      <w:numFmt w:val="lowerRoman"/>
      <w:lvlText w:val="%6."/>
      <w:lvlJc w:val="right"/>
      <w:pPr>
        <w:ind w:left="2940" w:hanging="420"/>
      </w:pPr>
      <w:rPr>
        <w:rFonts w:ascii="Times New Roman" w:hint="default"/>
      </w:rPr>
    </w:lvl>
    <w:lvl w:ilvl="6">
      <w:start w:val="1"/>
      <w:numFmt w:val="decimal"/>
      <w:lvlText w:val="%7."/>
      <w:lvlJc w:val="left"/>
      <w:pPr>
        <w:ind w:left="3360" w:hanging="420"/>
      </w:pPr>
      <w:rPr>
        <w:rFonts w:ascii="Times New Roman" w:hint="default"/>
      </w:rPr>
    </w:lvl>
    <w:lvl w:ilvl="7">
      <w:start w:val="1"/>
      <w:numFmt w:val="lowerLetter"/>
      <w:lvlText w:val="%8)"/>
      <w:lvlJc w:val="left"/>
      <w:pPr>
        <w:ind w:left="3780" w:hanging="420"/>
      </w:pPr>
      <w:rPr>
        <w:rFonts w:ascii="Times New Roman" w:hint="default"/>
      </w:rPr>
    </w:lvl>
    <w:lvl w:ilvl="8">
      <w:start w:val="1"/>
      <w:numFmt w:val="lowerRoman"/>
      <w:lvlText w:val="%9."/>
      <w:lvlJc w:val="right"/>
      <w:pPr>
        <w:ind w:left="4200" w:hanging="420"/>
      </w:pPr>
      <w:rPr>
        <w:rFonts w:ascii="Times New Roman" w:hint="default"/>
      </w:rPr>
    </w:lvl>
  </w:abstractNum>
  <w:abstractNum w:abstractNumId="11" w15:restartNumberingAfterBreak="0">
    <w:nsid w:val="00000022"/>
    <w:multiLevelType w:val="multilevel"/>
    <w:tmpl w:val="00000022"/>
    <w:lvl w:ilvl="0">
      <w:start w:val="3"/>
      <w:numFmt w:val="bullet"/>
      <w:lvlText w:val="●"/>
      <w:lvlJc w:val="left"/>
      <w:pPr>
        <w:tabs>
          <w:tab w:val="num" w:pos="780"/>
        </w:tabs>
        <w:ind w:left="780" w:hanging="360"/>
      </w:pPr>
      <w:rPr>
        <w:rFonts w:ascii="宋体" w:eastAsia="宋体" w:hAnsi="宋体"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00000023"/>
    <w:multiLevelType w:val="multilevel"/>
    <w:tmpl w:val="00000023"/>
    <w:lvl w:ilvl="0">
      <w:start w:val="1"/>
      <w:numFmt w:val="decimal"/>
      <w:lvlText w:val="%1."/>
      <w:lvlJc w:val="left"/>
      <w:pPr>
        <w:ind w:left="1680" w:hanging="420"/>
      </w:pPr>
      <w:rPr>
        <w:rFonts w:ascii="Times New Roman" w:hint="default"/>
      </w:rPr>
    </w:lvl>
    <w:lvl w:ilvl="1">
      <w:start w:val="1"/>
      <w:numFmt w:val="lowerLetter"/>
      <w:lvlText w:val="%2)"/>
      <w:lvlJc w:val="left"/>
      <w:pPr>
        <w:ind w:left="2100" w:hanging="420"/>
      </w:pPr>
      <w:rPr>
        <w:rFonts w:ascii="Times New Roman" w:hint="default"/>
      </w:rPr>
    </w:lvl>
    <w:lvl w:ilvl="2">
      <w:start w:val="1"/>
      <w:numFmt w:val="lowerRoman"/>
      <w:lvlText w:val="%3."/>
      <w:lvlJc w:val="right"/>
      <w:pPr>
        <w:ind w:left="2520" w:hanging="420"/>
      </w:pPr>
      <w:rPr>
        <w:rFonts w:ascii="Times New Roman" w:hint="default"/>
      </w:rPr>
    </w:lvl>
    <w:lvl w:ilvl="3">
      <w:start w:val="1"/>
      <w:numFmt w:val="decimal"/>
      <w:lvlText w:val="%4."/>
      <w:lvlJc w:val="left"/>
      <w:pPr>
        <w:ind w:left="2940" w:hanging="420"/>
      </w:pPr>
      <w:rPr>
        <w:rFonts w:ascii="Times New Roman" w:hint="default"/>
      </w:rPr>
    </w:lvl>
    <w:lvl w:ilvl="4">
      <w:start w:val="1"/>
      <w:numFmt w:val="lowerLetter"/>
      <w:lvlText w:val="%5)"/>
      <w:lvlJc w:val="left"/>
      <w:pPr>
        <w:ind w:left="3360" w:hanging="420"/>
      </w:pPr>
      <w:rPr>
        <w:rFonts w:ascii="Times New Roman" w:hint="default"/>
      </w:rPr>
    </w:lvl>
    <w:lvl w:ilvl="5">
      <w:start w:val="1"/>
      <w:numFmt w:val="lowerRoman"/>
      <w:lvlText w:val="%6."/>
      <w:lvlJc w:val="right"/>
      <w:pPr>
        <w:ind w:left="3780" w:hanging="420"/>
      </w:pPr>
      <w:rPr>
        <w:rFonts w:ascii="Times New Roman" w:hint="default"/>
      </w:rPr>
    </w:lvl>
    <w:lvl w:ilvl="6">
      <w:start w:val="1"/>
      <w:numFmt w:val="decimal"/>
      <w:lvlText w:val="%7."/>
      <w:lvlJc w:val="left"/>
      <w:pPr>
        <w:ind w:left="4200" w:hanging="420"/>
      </w:pPr>
      <w:rPr>
        <w:rFonts w:ascii="Times New Roman" w:hint="default"/>
      </w:rPr>
    </w:lvl>
    <w:lvl w:ilvl="7">
      <w:start w:val="1"/>
      <w:numFmt w:val="lowerLetter"/>
      <w:lvlText w:val="%8)"/>
      <w:lvlJc w:val="left"/>
      <w:pPr>
        <w:ind w:left="4620" w:hanging="420"/>
      </w:pPr>
      <w:rPr>
        <w:rFonts w:ascii="Times New Roman" w:hint="default"/>
      </w:rPr>
    </w:lvl>
    <w:lvl w:ilvl="8">
      <w:start w:val="1"/>
      <w:numFmt w:val="lowerRoman"/>
      <w:lvlText w:val="%9."/>
      <w:lvlJc w:val="right"/>
      <w:pPr>
        <w:ind w:left="5040" w:hanging="420"/>
      </w:pPr>
      <w:rPr>
        <w:rFonts w:ascii="Times New Roman" w:hint="default"/>
      </w:rPr>
    </w:lvl>
  </w:abstractNum>
  <w:abstractNum w:abstractNumId="13" w15:restartNumberingAfterBreak="0">
    <w:nsid w:val="00000024"/>
    <w:multiLevelType w:val="multilevel"/>
    <w:tmpl w:val="00000024"/>
    <w:lvl w:ilvl="0">
      <w:start w:val="1"/>
      <w:numFmt w:val="bullet"/>
      <w:lvlText w:val="•"/>
      <w:lvlJc w:val="left"/>
      <w:pPr>
        <w:tabs>
          <w:tab w:val="num" w:pos="780"/>
        </w:tabs>
        <w:ind w:left="780" w:hanging="360"/>
      </w:pPr>
      <w:rPr>
        <w:rFonts w:ascii="宋体" w:hAnsi="宋体" w:hint="default"/>
      </w:rPr>
    </w:lvl>
    <w:lvl w:ilvl="1">
      <w:start w:val="186"/>
      <w:numFmt w:val="bullet"/>
      <w:lvlText w:val="•"/>
      <w:lvlJc w:val="left"/>
      <w:pPr>
        <w:tabs>
          <w:tab w:val="num" w:pos="1500"/>
        </w:tabs>
        <w:ind w:left="1500" w:hanging="360"/>
      </w:pPr>
      <w:rPr>
        <w:rFonts w:ascii="宋体" w:hAnsi="宋体" w:hint="default"/>
      </w:rPr>
    </w:lvl>
    <w:lvl w:ilvl="2">
      <w:start w:val="1"/>
      <w:numFmt w:val="bullet"/>
      <w:lvlText w:val="•"/>
      <w:lvlJc w:val="left"/>
      <w:pPr>
        <w:tabs>
          <w:tab w:val="num" w:pos="2220"/>
        </w:tabs>
        <w:ind w:left="2220" w:hanging="360"/>
      </w:pPr>
      <w:rPr>
        <w:rFonts w:ascii="宋体" w:hAnsi="宋体" w:hint="default"/>
      </w:rPr>
    </w:lvl>
    <w:lvl w:ilvl="3">
      <w:start w:val="1"/>
      <w:numFmt w:val="bullet"/>
      <w:lvlText w:val="•"/>
      <w:lvlJc w:val="left"/>
      <w:pPr>
        <w:tabs>
          <w:tab w:val="num" w:pos="2940"/>
        </w:tabs>
        <w:ind w:left="2940" w:hanging="360"/>
      </w:pPr>
      <w:rPr>
        <w:rFonts w:ascii="宋体" w:hAnsi="宋体" w:hint="default"/>
      </w:rPr>
    </w:lvl>
    <w:lvl w:ilvl="4">
      <w:start w:val="1"/>
      <w:numFmt w:val="bullet"/>
      <w:lvlText w:val="•"/>
      <w:lvlJc w:val="left"/>
      <w:pPr>
        <w:tabs>
          <w:tab w:val="num" w:pos="3660"/>
        </w:tabs>
        <w:ind w:left="3660" w:hanging="360"/>
      </w:pPr>
      <w:rPr>
        <w:rFonts w:ascii="宋体" w:hAnsi="宋体" w:hint="default"/>
      </w:rPr>
    </w:lvl>
    <w:lvl w:ilvl="5">
      <w:start w:val="1"/>
      <w:numFmt w:val="bullet"/>
      <w:lvlText w:val="•"/>
      <w:lvlJc w:val="left"/>
      <w:pPr>
        <w:tabs>
          <w:tab w:val="num" w:pos="4380"/>
        </w:tabs>
        <w:ind w:left="4380" w:hanging="360"/>
      </w:pPr>
      <w:rPr>
        <w:rFonts w:ascii="宋体" w:hAnsi="宋体" w:hint="default"/>
      </w:rPr>
    </w:lvl>
    <w:lvl w:ilvl="6">
      <w:start w:val="1"/>
      <w:numFmt w:val="bullet"/>
      <w:lvlText w:val="•"/>
      <w:lvlJc w:val="left"/>
      <w:pPr>
        <w:tabs>
          <w:tab w:val="num" w:pos="5100"/>
        </w:tabs>
        <w:ind w:left="5100" w:hanging="360"/>
      </w:pPr>
      <w:rPr>
        <w:rFonts w:ascii="宋体" w:hAnsi="宋体" w:hint="default"/>
      </w:rPr>
    </w:lvl>
    <w:lvl w:ilvl="7">
      <w:start w:val="1"/>
      <w:numFmt w:val="bullet"/>
      <w:lvlText w:val="•"/>
      <w:lvlJc w:val="left"/>
      <w:pPr>
        <w:tabs>
          <w:tab w:val="num" w:pos="5820"/>
        </w:tabs>
        <w:ind w:left="5820" w:hanging="360"/>
      </w:pPr>
      <w:rPr>
        <w:rFonts w:ascii="宋体" w:hAnsi="宋体" w:hint="default"/>
      </w:rPr>
    </w:lvl>
    <w:lvl w:ilvl="8">
      <w:start w:val="1"/>
      <w:numFmt w:val="bullet"/>
      <w:lvlText w:val="•"/>
      <w:lvlJc w:val="left"/>
      <w:pPr>
        <w:tabs>
          <w:tab w:val="num" w:pos="6540"/>
        </w:tabs>
        <w:ind w:left="6540" w:hanging="360"/>
      </w:pPr>
      <w:rPr>
        <w:rFonts w:ascii="宋体" w:hAnsi="宋体" w:hint="default"/>
      </w:rPr>
    </w:lvl>
  </w:abstractNum>
  <w:abstractNum w:abstractNumId="14" w15:restartNumberingAfterBreak="0">
    <w:nsid w:val="00000028"/>
    <w:multiLevelType w:val="multilevel"/>
    <w:tmpl w:val="E6C47D54"/>
    <w:lvl w:ilvl="0">
      <w:start w:val="1"/>
      <w:numFmt w:val="decimal"/>
      <w:suff w:val="space"/>
      <w:lvlText w:val="%1"/>
      <w:lvlJc w:val="left"/>
      <w:pPr>
        <w:ind w:left="227" w:hanging="227"/>
      </w:pPr>
      <w:rPr>
        <w:rFonts w:hint="eastAsia"/>
      </w:rPr>
    </w:lvl>
    <w:lvl w:ilvl="1">
      <w:start w:val="1"/>
      <w:numFmt w:val="decimal"/>
      <w:suff w:val="space"/>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EB24F99"/>
    <w:multiLevelType w:val="hybridMultilevel"/>
    <w:tmpl w:val="F774D2D6"/>
    <w:lvl w:ilvl="0" w:tplc="F7341F94">
      <w:start w:val="1"/>
      <w:numFmt w:val="bullet"/>
      <w:suff w:val="space"/>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3CA2854"/>
    <w:multiLevelType w:val="hybridMultilevel"/>
    <w:tmpl w:val="ADC88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6A53F31"/>
    <w:multiLevelType w:val="multilevel"/>
    <w:tmpl w:val="D03A00F0"/>
    <w:lvl w:ilvl="0">
      <w:start w:val="1"/>
      <w:numFmt w:val="decimal"/>
      <w:suff w:val="space"/>
      <w:lvlText w:val="%1"/>
      <w:lvlJc w:val="left"/>
      <w:pPr>
        <w:ind w:left="0" w:firstLine="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4A987C1E"/>
    <w:multiLevelType w:val="hybridMultilevel"/>
    <w:tmpl w:val="B98E2C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15E0F88"/>
    <w:multiLevelType w:val="multilevel"/>
    <w:tmpl w:val="F3B4FF44"/>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42746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14"/>
  </w:num>
  <w:num w:numId="3">
    <w:abstractNumId w:val="7"/>
  </w:num>
  <w:num w:numId="4">
    <w:abstractNumId w:val="4"/>
  </w:num>
  <w:num w:numId="5">
    <w:abstractNumId w:val="0"/>
  </w:num>
  <w:num w:numId="6">
    <w:abstractNumId w:val="9"/>
  </w:num>
  <w:num w:numId="7">
    <w:abstractNumId w:val="8"/>
  </w:num>
  <w:num w:numId="8">
    <w:abstractNumId w:val="10"/>
  </w:num>
  <w:num w:numId="9">
    <w:abstractNumId w:val="12"/>
  </w:num>
  <w:num w:numId="10">
    <w:abstractNumId w:val="3"/>
  </w:num>
  <w:num w:numId="11">
    <w:abstractNumId w:val="5"/>
  </w:num>
  <w:num w:numId="12">
    <w:abstractNumId w:val="13"/>
  </w:num>
  <w:num w:numId="13">
    <w:abstractNumId w:val="6"/>
  </w:num>
  <w:num w:numId="14">
    <w:abstractNumId w:val="11"/>
  </w:num>
  <w:num w:numId="15">
    <w:abstractNumId w:val="2"/>
  </w:num>
  <w:num w:numId="16">
    <w:abstractNumId w:val="17"/>
  </w:num>
  <w:num w:numId="17">
    <w:abstractNumId w:val="1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8"/>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E3"/>
    <w:rsid w:val="000065C1"/>
    <w:rsid w:val="00013453"/>
    <w:rsid w:val="000148C5"/>
    <w:rsid w:val="000170CC"/>
    <w:rsid w:val="0002008B"/>
    <w:rsid w:val="00021102"/>
    <w:rsid w:val="000263BD"/>
    <w:rsid w:val="000268CA"/>
    <w:rsid w:val="000327BE"/>
    <w:rsid w:val="0003364B"/>
    <w:rsid w:val="000347AD"/>
    <w:rsid w:val="0003615E"/>
    <w:rsid w:val="00052989"/>
    <w:rsid w:val="000534D7"/>
    <w:rsid w:val="00060706"/>
    <w:rsid w:val="0006700E"/>
    <w:rsid w:val="000674A6"/>
    <w:rsid w:val="00081B5F"/>
    <w:rsid w:val="00091116"/>
    <w:rsid w:val="0009661D"/>
    <w:rsid w:val="000A2391"/>
    <w:rsid w:val="000B0A12"/>
    <w:rsid w:val="000B4230"/>
    <w:rsid w:val="000B5AC5"/>
    <w:rsid w:val="000B655E"/>
    <w:rsid w:val="000C4B09"/>
    <w:rsid w:val="000D4F83"/>
    <w:rsid w:val="000E33F3"/>
    <w:rsid w:val="000E6F28"/>
    <w:rsid w:val="000F3887"/>
    <w:rsid w:val="000F6CAD"/>
    <w:rsid w:val="000F7710"/>
    <w:rsid w:val="001047F3"/>
    <w:rsid w:val="001134AA"/>
    <w:rsid w:val="001142A9"/>
    <w:rsid w:val="0012170D"/>
    <w:rsid w:val="001252B5"/>
    <w:rsid w:val="0012530C"/>
    <w:rsid w:val="001270CF"/>
    <w:rsid w:val="0014295B"/>
    <w:rsid w:val="001525AF"/>
    <w:rsid w:val="001541A7"/>
    <w:rsid w:val="00155AC8"/>
    <w:rsid w:val="00172A27"/>
    <w:rsid w:val="001771F0"/>
    <w:rsid w:val="001837C7"/>
    <w:rsid w:val="001838C0"/>
    <w:rsid w:val="00191399"/>
    <w:rsid w:val="00197C95"/>
    <w:rsid w:val="001B6F3A"/>
    <w:rsid w:val="001C36EE"/>
    <w:rsid w:val="001C65F4"/>
    <w:rsid w:val="001E04E2"/>
    <w:rsid w:val="001E1AE0"/>
    <w:rsid w:val="001E224E"/>
    <w:rsid w:val="001E291C"/>
    <w:rsid w:val="001E4AEB"/>
    <w:rsid w:val="001E7D8C"/>
    <w:rsid w:val="001F16F7"/>
    <w:rsid w:val="002244C0"/>
    <w:rsid w:val="00227D93"/>
    <w:rsid w:val="0024555C"/>
    <w:rsid w:val="0026148B"/>
    <w:rsid w:val="00270EA0"/>
    <w:rsid w:val="002775F5"/>
    <w:rsid w:val="00295F70"/>
    <w:rsid w:val="002C40D2"/>
    <w:rsid w:val="002C765E"/>
    <w:rsid w:val="002E2B81"/>
    <w:rsid w:val="002F1552"/>
    <w:rsid w:val="002F5522"/>
    <w:rsid w:val="002F75E6"/>
    <w:rsid w:val="00303AC9"/>
    <w:rsid w:val="0031372B"/>
    <w:rsid w:val="00313780"/>
    <w:rsid w:val="00316560"/>
    <w:rsid w:val="00317FF7"/>
    <w:rsid w:val="00321ECC"/>
    <w:rsid w:val="00323962"/>
    <w:rsid w:val="00330773"/>
    <w:rsid w:val="00330BF8"/>
    <w:rsid w:val="0034509E"/>
    <w:rsid w:val="00345E21"/>
    <w:rsid w:val="00350E99"/>
    <w:rsid w:val="00357C24"/>
    <w:rsid w:val="00362B87"/>
    <w:rsid w:val="0036308E"/>
    <w:rsid w:val="00365C98"/>
    <w:rsid w:val="0038726B"/>
    <w:rsid w:val="00387375"/>
    <w:rsid w:val="00392E41"/>
    <w:rsid w:val="003A44C2"/>
    <w:rsid w:val="003A4CA9"/>
    <w:rsid w:val="003B26BD"/>
    <w:rsid w:val="003C7BDE"/>
    <w:rsid w:val="003D01AC"/>
    <w:rsid w:val="003E01DA"/>
    <w:rsid w:val="003E34AE"/>
    <w:rsid w:val="003F1CA5"/>
    <w:rsid w:val="00401452"/>
    <w:rsid w:val="004065DD"/>
    <w:rsid w:val="0041260A"/>
    <w:rsid w:val="00413BF9"/>
    <w:rsid w:val="004207CF"/>
    <w:rsid w:val="00423C22"/>
    <w:rsid w:val="004268A0"/>
    <w:rsid w:val="0043160C"/>
    <w:rsid w:val="0044080C"/>
    <w:rsid w:val="00443C5B"/>
    <w:rsid w:val="00446F03"/>
    <w:rsid w:val="00457CB3"/>
    <w:rsid w:val="004634B9"/>
    <w:rsid w:val="0046751C"/>
    <w:rsid w:val="0048193A"/>
    <w:rsid w:val="0048239E"/>
    <w:rsid w:val="00491356"/>
    <w:rsid w:val="00495102"/>
    <w:rsid w:val="00496282"/>
    <w:rsid w:val="00497E9E"/>
    <w:rsid w:val="004A0091"/>
    <w:rsid w:val="004C5CE6"/>
    <w:rsid w:val="004D53C2"/>
    <w:rsid w:val="004D7C3D"/>
    <w:rsid w:val="004E0BA9"/>
    <w:rsid w:val="004E229E"/>
    <w:rsid w:val="004F4FB1"/>
    <w:rsid w:val="00517544"/>
    <w:rsid w:val="00523D6F"/>
    <w:rsid w:val="0052746E"/>
    <w:rsid w:val="00532441"/>
    <w:rsid w:val="005460C7"/>
    <w:rsid w:val="005512BD"/>
    <w:rsid w:val="00554039"/>
    <w:rsid w:val="00563A6E"/>
    <w:rsid w:val="00577338"/>
    <w:rsid w:val="00593FAD"/>
    <w:rsid w:val="005B31AD"/>
    <w:rsid w:val="005B5F0E"/>
    <w:rsid w:val="005C3497"/>
    <w:rsid w:val="005C55C2"/>
    <w:rsid w:val="005C704B"/>
    <w:rsid w:val="005D5464"/>
    <w:rsid w:val="005D5E78"/>
    <w:rsid w:val="005D6BF5"/>
    <w:rsid w:val="00604BC0"/>
    <w:rsid w:val="0060540E"/>
    <w:rsid w:val="00607978"/>
    <w:rsid w:val="00614DFD"/>
    <w:rsid w:val="00616F2E"/>
    <w:rsid w:val="006176DF"/>
    <w:rsid w:val="006201AD"/>
    <w:rsid w:val="006213A3"/>
    <w:rsid w:val="00622693"/>
    <w:rsid w:val="00624F5E"/>
    <w:rsid w:val="006278E5"/>
    <w:rsid w:val="00646244"/>
    <w:rsid w:val="00656C97"/>
    <w:rsid w:val="00663E63"/>
    <w:rsid w:val="00692D9E"/>
    <w:rsid w:val="00696903"/>
    <w:rsid w:val="006A7186"/>
    <w:rsid w:val="006B02F0"/>
    <w:rsid w:val="006B2113"/>
    <w:rsid w:val="006C498B"/>
    <w:rsid w:val="006D08ED"/>
    <w:rsid w:val="006D3BE9"/>
    <w:rsid w:val="006E0F93"/>
    <w:rsid w:val="006E28E0"/>
    <w:rsid w:val="006F6EDF"/>
    <w:rsid w:val="00702A96"/>
    <w:rsid w:val="00703888"/>
    <w:rsid w:val="00714DC3"/>
    <w:rsid w:val="00723834"/>
    <w:rsid w:val="00723B09"/>
    <w:rsid w:val="007262F6"/>
    <w:rsid w:val="00727588"/>
    <w:rsid w:val="00731784"/>
    <w:rsid w:val="007319FA"/>
    <w:rsid w:val="00737110"/>
    <w:rsid w:val="0075522D"/>
    <w:rsid w:val="00755C38"/>
    <w:rsid w:val="00767B2F"/>
    <w:rsid w:val="00770044"/>
    <w:rsid w:val="00771CE5"/>
    <w:rsid w:val="00772D4F"/>
    <w:rsid w:val="00777160"/>
    <w:rsid w:val="00784874"/>
    <w:rsid w:val="00785F3B"/>
    <w:rsid w:val="007A5957"/>
    <w:rsid w:val="007B5466"/>
    <w:rsid w:val="007B57CD"/>
    <w:rsid w:val="007B5A43"/>
    <w:rsid w:val="007B6CDA"/>
    <w:rsid w:val="007B7135"/>
    <w:rsid w:val="007C0A94"/>
    <w:rsid w:val="007C1619"/>
    <w:rsid w:val="007E4523"/>
    <w:rsid w:val="007E7842"/>
    <w:rsid w:val="007E7FFD"/>
    <w:rsid w:val="007F4BAE"/>
    <w:rsid w:val="007F5B9B"/>
    <w:rsid w:val="00800E20"/>
    <w:rsid w:val="00845ECB"/>
    <w:rsid w:val="00861C0F"/>
    <w:rsid w:val="0086550F"/>
    <w:rsid w:val="00867422"/>
    <w:rsid w:val="008676E8"/>
    <w:rsid w:val="00872EAA"/>
    <w:rsid w:val="0087569C"/>
    <w:rsid w:val="008766C1"/>
    <w:rsid w:val="00880E34"/>
    <w:rsid w:val="0088157F"/>
    <w:rsid w:val="008828D0"/>
    <w:rsid w:val="008B2450"/>
    <w:rsid w:val="008B3182"/>
    <w:rsid w:val="008B6D56"/>
    <w:rsid w:val="008B796D"/>
    <w:rsid w:val="008D6CE1"/>
    <w:rsid w:val="008E7CC6"/>
    <w:rsid w:val="008F4354"/>
    <w:rsid w:val="008F5AAE"/>
    <w:rsid w:val="009156CE"/>
    <w:rsid w:val="009241D8"/>
    <w:rsid w:val="00933726"/>
    <w:rsid w:val="00934F33"/>
    <w:rsid w:val="00935B2C"/>
    <w:rsid w:val="00955689"/>
    <w:rsid w:val="00972E79"/>
    <w:rsid w:val="0098374C"/>
    <w:rsid w:val="009A3D14"/>
    <w:rsid w:val="009B1A21"/>
    <w:rsid w:val="009B338D"/>
    <w:rsid w:val="009B65A5"/>
    <w:rsid w:val="009C0108"/>
    <w:rsid w:val="009C5388"/>
    <w:rsid w:val="009C5A09"/>
    <w:rsid w:val="009C694E"/>
    <w:rsid w:val="009D1B68"/>
    <w:rsid w:val="009E1981"/>
    <w:rsid w:val="009F638C"/>
    <w:rsid w:val="00A00957"/>
    <w:rsid w:val="00A20F04"/>
    <w:rsid w:val="00A31E4C"/>
    <w:rsid w:val="00A446C6"/>
    <w:rsid w:val="00A510CF"/>
    <w:rsid w:val="00A601CF"/>
    <w:rsid w:val="00A742A7"/>
    <w:rsid w:val="00A75C8C"/>
    <w:rsid w:val="00A77FA1"/>
    <w:rsid w:val="00A85F0B"/>
    <w:rsid w:val="00AA5321"/>
    <w:rsid w:val="00AD2529"/>
    <w:rsid w:val="00AE08E1"/>
    <w:rsid w:val="00AE2350"/>
    <w:rsid w:val="00B07651"/>
    <w:rsid w:val="00B15801"/>
    <w:rsid w:val="00B21405"/>
    <w:rsid w:val="00B30159"/>
    <w:rsid w:val="00B30C84"/>
    <w:rsid w:val="00B56E81"/>
    <w:rsid w:val="00B647E9"/>
    <w:rsid w:val="00B654D2"/>
    <w:rsid w:val="00B65740"/>
    <w:rsid w:val="00B7667E"/>
    <w:rsid w:val="00B82D87"/>
    <w:rsid w:val="00B85B52"/>
    <w:rsid w:val="00BB6CB3"/>
    <w:rsid w:val="00BD01DD"/>
    <w:rsid w:val="00BD052D"/>
    <w:rsid w:val="00BD4272"/>
    <w:rsid w:val="00BD4A50"/>
    <w:rsid w:val="00BE151F"/>
    <w:rsid w:val="00BF7674"/>
    <w:rsid w:val="00C060DF"/>
    <w:rsid w:val="00C21045"/>
    <w:rsid w:val="00C230D3"/>
    <w:rsid w:val="00C252B0"/>
    <w:rsid w:val="00C272D6"/>
    <w:rsid w:val="00C30D3E"/>
    <w:rsid w:val="00C34F60"/>
    <w:rsid w:val="00C36AB1"/>
    <w:rsid w:val="00C44F29"/>
    <w:rsid w:val="00C5519F"/>
    <w:rsid w:val="00C71BC1"/>
    <w:rsid w:val="00C722C4"/>
    <w:rsid w:val="00C8627F"/>
    <w:rsid w:val="00CC1C53"/>
    <w:rsid w:val="00CC7138"/>
    <w:rsid w:val="00CD1928"/>
    <w:rsid w:val="00CE1BE8"/>
    <w:rsid w:val="00CF5835"/>
    <w:rsid w:val="00CF7AF4"/>
    <w:rsid w:val="00D040C8"/>
    <w:rsid w:val="00D07373"/>
    <w:rsid w:val="00D33AFA"/>
    <w:rsid w:val="00D344E7"/>
    <w:rsid w:val="00D42345"/>
    <w:rsid w:val="00D433A8"/>
    <w:rsid w:val="00D448F2"/>
    <w:rsid w:val="00D56E77"/>
    <w:rsid w:val="00D575E7"/>
    <w:rsid w:val="00D61324"/>
    <w:rsid w:val="00D64381"/>
    <w:rsid w:val="00D66775"/>
    <w:rsid w:val="00D70CCB"/>
    <w:rsid w:val="00D73964"/>
    <w:rsid w:val="00D76E95"/>
    <w:rsid w:val="00D90286"/>
    <w:rsid w:val="00DA0594"/>
    <w:rsid w:val="00DA14B3"/>
    <w:rsid w:val="00DA47C8"/>
    <w:rsid w:val="00DD5DC3"/>
    <w:rsid w:val="00DF08AB"/>
    <w:rsid w:val="00DF6ECB"/>
    <w:rsid w:val="00E00FCD"/>
    <w:rsid w:val="00E031EB"/>
    <w:rsid w:val="00E16FC0"/>
    <w:rsid w:val="00E25DE0"/>
    <w:rsid w:val="00E265CF"/>
    <w:rsid w:val="00E47618"/>
    <w:rsid w:val="00E50172"/>
    <w:rsid w:val="00E535D2"/>
    <w:rsid w:val="00E541B7"/>
    <w:rsid w:val="00E65945"/>
    <w:rsid w:val="00E66AD2"/>
    <w:rsid w:val="00E76F36"/>
    <w:rsid w:val="00E9193A"/>
    <w:rsid w:val="00E93452"/>
    <w:rsid w:val="00EA0E3D"/>
    <w:rsid w:val="00EB096C"/>
    <w:rsid w:val="00EB4850"/>
    <w:rsid w:val="00EB6473"/>
    <w:rsid w:val="00EC6746"/>
    <w:rsid w:val="00EE2ADC"/>
    <w:rsid w:val="00EE5A3F"/>
    <w:rsid w:val="00EF1A77"/>
    <w:rsid w:val="00EF26C7"/>
    <w:rsid w:val="00EF287C"/>
    <w:rsid w:val="00EF66BB"/>
    <w:rsid w:val="00F024BF"/>
    <w:rsid w:val="00F04786"/>
    <w:rsid w:val="00F11BEF"/>
    <w:rsid w:val="00F176E1"/>
    <w:rsid w:val="00F2737A"/>
    <w:rsid w:val="00F31C2A"/>
    <w:rsid w:val="00F32A1C"/>
    <w:rsid w:val="00F406B3"/>
    <w:rsid w:val="00F779BF"/>
    <w:rsid w:val="00F82071"/>
    <w:rsid w:val="00F83DAB"/>
    <w:rsid w:val="00F94D5F"/>
    <w:rsid w:val="00FA4787"/>
    <w:rsid w:val="00FA5845"/>
    <w:rsid w:val="00FC3A43"/>
    <w:rsid w:val="00FC5ED0"/>
    <w:rsid w:val="00FC7A75"/>
    <w:rsid w:val="00FD101C"/>
    <w:rsid w:val="00FF5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839ACD"/>
  <w15:chartTrackingRefBased/>
  <w15:docId w15:val="{6FECF99F-53E4-446B-AB36-DAFB4F0C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D1B68"/>
    <w:pPr>
      <w:widowControl w:val="0"/>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qFormat/>
    <w:pPr>
      <w:keepNext/>
      <w:keepLines/>
      <w:spacing w:before="260" w:after="260" w:line="415" w:lineRule="auto"/>
      <w:outlineLvl w:val="1"/>
    </w:pPr>
    <w:rPr>
      <w:rFonts w:ascii="Arial" w:eastAsia="黑体" w:hAnsi="Arial"/>
      <w:b/>
      <w:bCs/>
      <w:sz w:val="32"/>
      <w:szCs w:val="32"/>
      <w:lang w:val="x-none" w:eastAsia="x-none"/>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keepLines/>
      <w:spacing w:before="280" w:after="290" w:line="374"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1">
    <w:name w:val="标题 1 字符"/>
    <w:link w:val="10"/>
    <w:rPr>
      <w:b/>
      <w:bCs/>
      <w:kern w:val="44"/>
      <w:sz w:val="44"/>
      <w:szCs w:val="44"/>
    </w:rPr>
  </w:style>
  <w:style w:type="character" w:customStyle="1" w:styleId="20">
    <w:name w:val="标题 2 字符"/>
    <w:link w:val="2"/>
    <w:rPr>
      <w:rFonts w:ascii="Arial" w:eastAsia="黑体" w:hAnsi="Arial"/>
      <w:b/>
      <w:bCs/>
      <w:kern w:val="2"/>
      <w:sz w:val="32"/>
      <w:szCs w:val="32"/>
    </w:rPr>
  </w:style>
  <w:style w:type="character" w:customStyle="1" w:styleId="a5">
    <w:name w:val="页眉 字符"/>
    <w:link w:val="a6"/>
    <w:rPr>
      <w:kern w:val="2"/>
      <w:sz w:val="18"/>
      <w:szCs w:val="18"/>
    </w:rPr>
  </w:style>
  <w:style w:type="character" w:customStyle="1" w:styleId="21">
    <w:name w:val="正文文本首行缩进 2 字符"/>
    <w:link w:val="22"/>
    <w:rPr>
      <w:rFonts w:ascii="宋体"/>
      <w:i/>
      <w:color w:val="0000FF"/>
      <w:kern w:val="2"/>
      <w:sz w:val="24"/>
    </w:rPr>
  </w:style>
  <w:style w:type="character" w:customStyle="1" w:styleId="a7">
    <w:name w:val="正文文本缩进 字符"/>
    <w:link w:val="a8"/>
    <w:rPr>
      <w:kern w:val="2"/>
      <w:sz w:val="21"/>
      <w:szCs w:val="24"/>
    </w:rPr>
  </w:style>
  <w:style w:type="character" w:customStyle="1" w:styleId="2Char1">
    <w:name w:val="正文首行缩进 2 Char1"/>
    <w:basedOn w:val="a7"/>
    <w:rPr>
      <w:kern w:val="2"/>
      <w:sz w:val="21"/>
      <w:szCs w:val="24"/>
    </w:rPr>
  </w:style>
  <w:style w:type="character" w:customStyle="1" w:styleId="a9">
    <w:name w:val="正文文本 字符"/>
    <w:link w:val="aa"/>
    <w:rPr>
      <w:kern w:val="2"/>
      <w:sz w:val="22"/>
    </w:rPr>
  </w:style>
  <w:style w:type="character" w:customStyle="1" w:styleId="Char1">
    <w:name w:val="正文文本 Char1"/>
    <w:rPr>
      <w:kern w:val="2"/>
      <w:sz w:val="21"/>
      <w:szCs w:val="24"/>
    </w:rPr>
  </w:style>
  <w:style w:type="character" w:customStyle="1" w:styleId="ab">
    <w:name w:val="正文文本首行缩进 字符"/>
    <w:link w:val="ac"/>
    <w:rPr>
      <w:kern w:val="2"/>
      <w:sz w:val="22"/>
    </w:rPr>
  </w:style>
  <w:style w:type="character" w:customStyle="1" w:styleId="Char10">
    <w:name w:val="正文首行缩进 Char1"/>
    <w:basedOn w:val="Char1"/>
    <w:rPr>
      <w:kern w:val="2"/>
      <w:sz w:val="21"/>
      <w:szCs w:val="24"/>
    </w:rPr>
  </w:style>
  <w:style w:type="character" w:customStyle="1" w:styleId="CharChar">
    <w:name w:val="原点第二行 Char Char"/>
    <w:link w:val="ad"/>
    <w:rPr>
      <w:kern w:val="2"/>
      <w:sz w:val="24"/>
    </w:rPr>
  </w:style>
  <w:style w:type="paragraph" w:styleId="ac">
    <w:name w:val="Body Text First Indent"/>
    <w:basedOn w:val="a"/>
    <w:link w:val="ab"/>
    <w:pPr>
      <w:ind w:firstLineChars="200" w:firstLine="498"/>
    </w:pPr>
    <w:rPr>
      <w:sz w:val="22"/>
      <w:szCs w:val="20"/>
      <w:lang w:val="x-none" w:eastAsia="x-none"/>
    </w:rPr>
  </w:style>
  <w:style w:type="paragraph" w:styleId="a8">
    <w:name w:val="Body Text Indent"/>
    <w:basedOn w:val="a"/>
    <w:link w:val="a7"/>
    <w:pPr>
      <w:spacing w:after="120"/>
      <w:ind w:leftChars="200" w:left="420"/>
    </w:pPr>
    <w:rPr>
      <w:lang w:val="x-none" w:eastAsia="x-none"/>
    </w:rPr>
  </w:style>
  <w:style w:type="paragraph" w:styleId="TOC4">
    <w:name w:val="toc 4"/>
    <w:basedOn w:val="a"/>
    <w:next w:val="a"/>
    <w:pPr>
      <w:ind w:leftChars="600" w:left="1260"/>
    </w:pPr>
  </w:style>
  <w:style w:type="paragraph" w:styleId="ae">
    <w:name w:val="index heading"/>
    <w:basedOn w:val="a"/>
    <w:next w:val="12"/>
    <w:rPr>
      <w:rFonts w:hint="eastAsia"/>
    </w:rPr>
  </w:style>
  <w:style w:type="paragraph" w:styleId="22">
    <w:name w:val="Body Text First Indent 2"/>
    <w:basedOn w:val="a8"/>
    <w:link w:val="21"/>
    <w:pPr>
      <w:spacing w:after="0" w:line="240" w:lineRule="atLeast"/>
      <w:ind w:leftChars="0" w:left="0"/>
    </w:pPr>
    <w:rPr>
      <w:rFonts w:ascii="宋体"/>
      <w:i/>
      <w:color w:val="0000FF"/>
      <w:sz w:val="24"/>
      <w:szCs w:val="20"/>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lang w:val="x-none" w:eastAsia="x-none"/>
    </w:rPr>
  </w:style>
  <w:style w:type="paragraph" w:styleId="af">
    <w:name w:val="Document Map"/>
    <w:basedOn w:val="a"/>
    <w:pPr>
      <w:shd w:val="clear" w:color="auto" w:fill="000080"/>
    </w:pPr>
  </w:style>
  <w:style w:type="paragraph" w:styleId="TOC2">
    <w:name w:val="toc 2"/>
    <w:basedOn w:val="a"/>
    <w:next w:val="a"/>
    <w:uiPriority w:val="39"/>
    <w:rsid w:val="00E535D2"/>
    <w:pPr>
      <w:adjustRightInd w:val="0"/>
      <w:snapToGrid w:val="0"/>
      <w:spacing w:line="300" w:lineRule="auto"/>
      <w:ind w:leftChars="200" w:left="200"/>
    </w:pPr>
    <w:rPr>
      <w:sz w:val="24"/>
    </w:rPr>
  </w:style>
  <w:style w:type="paragraph" w:styleId="12">
    <w:name w:val="index 1"/>
    <w:basedOn w:val="a"/>
    <w:next w:val="a"/>
  </w:style>
  <w:style w:type="paragraph" w:styleId="TOC1">
    <w:name w:val="toc 1"/>
    <w:basedOn w:val="a"/>
    <w:next w:val="a"/>
    <w:uiPriority w:val="39"/>
    <w:rsid w:val="00E535D2"/>
    <w:pPr>
      <w:adjustRightInd w:val="0"/>
      <w:snapToGrid w:val="0"/>
      <w:spacing w:line="300" w:lineRule="auto"/>
    </w:pPr>
    <w:rPr>
      <w:rFonts w:eastAsia="黑体"/>
      <w:sz w:val="24"/>
    </w:rPr>
  </w:style>
  <w:style w:type="paragraph" w:styleId="TOC3">
    <w:name w:val="toc 3"/>
    <w:basedOn w:val="a"/>
    <w:next w:val="a"/>
    <w:uiPriority w:val="39"/>
    <w:rsid w:val="00E535D2"/>
    <w:pPr>
      <w:adjustRightInd w:val="0"/>
      <w:snapToGrid w:val="0"/>
      <w:spacing w:line="300" w:lineRule="auto"/>
      <w:ind w:leftChars="400" w:left="400"/>
    </w:pPr>
    <w:rPr>
      <w:sz w:val="24"/>
    </w:rPr>
  </w:style>
  <w:style w:type="paragraph" w:styleId="af0">
    <w:name w:val="footer"/>
    <w:basedOn w:val="a"/>
    <w:pPr>
      <w:tabs>
        <w:tab w:val="center" w:pos="4153"/>
        <w:tab w:val="right" w:pos="8306"/>
      </w:tabs>
      <w:snapToGrid w:val="0"/>
      <w:jc w:val="left"/>
    </w:pPr>
    <w:rPr>
      <w:sz w:val="18"/>
      <w:szCs w:val="18"/>
    </w:rPr>
  </w:style>
  <w:style w:type="paragraph" w:styleId="aa">
    <w:name w:val="Body Text"/>
    <w:basedOn w:val="a"/>
    <w:link w:val="a9"/>
    <w:pPr>
      <w:spacing w:after="120"/>
    </w:pPr>
    <w:rPr>
      <w:sz w:val="22"/>
      <w:szCs w:val="20"/>
      <w:lang w:val="x-none" w:eastAsia="x-none"/>
    </w:rPr>
  </w:style>
  <w:style w:type="paragraph" w:customStyle="1" w:styleId="ad">
    <w:name w:val="原点第二行"/>
    <w:basedOn w:val="a"/>
    <w:link w:val="CharChar"/>
    <w:pPr>
      <w:ind w:leftChars="270" w:left="567"/>
    </w:pPr>
    <w:rPr>
      <w:sz w:val="24"/>
      <w:szCs w:val="20"/>
      <w:lang w:val="x-none" w:eastAsia="x-none"/>
    </w:rPr>
  </w:style>
  <w:style w:type="paragraph" w:customStyle="1" w:styleId="1">
    <w:name w:val="样式1"/>
    <w:basedOn w:val="4"/>
    <w:pPr>
      <w:numPr>
        <w:ilvl w:val="2"/>
        <w:numId w:val="1"/>
      </w:numPr>
      <w:tabs>
        <w:tab w:val="left" w:pos="709"/>
      </w:tabs>
    </w:pPr>
    <w:rPr>
      <w:sz w:val="24"/>
      <w:szCs w:val="24"/>
    </w:rPr>
  </w:style>
  <w:style w:type="paragraph" w:styleId="TOC">
    <w:name w:val="TOC Heading"/>
    <w:basedOn w:val="10"/>
    <w:next w:val="a"/>
    <w:qFormat/>
    <w:pPr>
      <w:widowControl/>
      <w:spacing w:before="480" w:after="0" w:line="276" w:lineRule="auto"/>
      <w:jc w:val="left"/>
      <w:outlineLvl w:val="9"/>
    </w:pPr>
    <w:rPr>
      <w:rFonts w:ascii="Cambria" w:hAnsi="Cambria"/>
      <w:color w:val="365F91"/>
      <w:kern w:val="0"/>
      <w:sz w:val="28"/>
      <w:szCs w:val="28"/>
    </w:rPr>
  </w:style>
  <w:style w:type="table" w:styleId="af1">
    <w:name w:val="Table Grid"/>
    <w:basedOn w:val="a1"/>
    <w:rsid w:val="00C230D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EB4850"/>
    <w:pPr>
      <w:ind w:firstLineChars="200" w:firstLine="420"/>
    </w:pPr>
  </w:style>
  <w:style w:type="character" w:styleId="af3">
    <w:name w:val="annotation reference"/>
    <w:basedOn w:val="a0"/>
    <w:rsid w:val="00E47618"/>
    <w:rPr>
      <w:sz w:val="21"/>
      <w:szCs w:val="21"/>
    </w:rPr>
  </w:style>
  <w:style w:type="paragraph" w:styleId="af4">
    <w:name w:val="annotation text"/>
    <w:basedOn w:val="a"/>
    <w:link w:val="af5"/>
    <w:rsid w:val="00E47618"/>
    <w:pPr>
      <w:jc w:val="left"/>
    </w:pPr>
  </w:style>
  <w:style w:type="character" w:customStyle="1" w:styleId="af5">
    <w:name w:val="批注文字 字符"/>
    <w:basedOn w:val="a0"/>
    <w:link w:val="af4"/>
    <w:rsid w:val="00E47618"/>
    <w:rPr>
      <w:kern w:val="2"/>
      <w:sz w:val="21"/>
      <w:szCs w:val="24"/>
    </w:rPr>
  </w:style>
  <w:style w:type="paragraph" w:styleId="af6">
    <w:name w:val="annotation subject"/>
    <w:basedOn w:val="af4"/>
    <w:next w:val="af4"/>
    <w:link w:val="af7"/>
    <w:rsid w:val="00E47618"/>
    <w:rPr>
      <w:b/>
      <w:bCs/>
    </w:rPr>
  </w:style>
  <w:style w:type="character" w:customStyle="1" w:styleId="af7">
    <w:name w:val="批注主题 字符"/>
    <w:basedOn w:val="af5"/>
    <w:link w:val="af6"/>
    <w:rsid w:val="00E47618"/>
    <w:rPr>
      <w:b/>
      <w:bCs/>
      <w:kern w:val="2"/>
      <w:sz w:val="21"/>
      <w:szCs w:val="24"/>
    </w:rPr>
  </w:style>
  <w:style w:type="paragraph" w:styleId="af8">
    <w:name w:val="Balloon Text"/>
    <w:basedOn w:val="a"/>
    <w:link w:val="af9"/>
    <w:rsid w:val="00E47618"/>
    <w:rPr>
      <w:sz w:val="18"/>
      <w:szCs w:val="18"/>
    </w:rPr>
  </w:style>
  <w:style w:type="character" w:customStyle="1" w:styleId="af9">
    <w:name w:val="批注框文本 字符"/>
    <w:basedOn w:val="a0"/>
    <w:link w:val="af8"/>
    <w:rsid w:val="00E476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0630">
      <w:bodyDiv w:val="1"/>
      <w:marLeft w:val="0"/>
      <w:marRight w:val="0"/>
      <w:marTop w:val="0"/>
      <w:marBottom w:val="0"/>
      <w:divBdr>
        <w:top w:val="none" w:sz="0" w:space="0" w:color="auto"/>
        <w:left w:val="none" w:sz="0" w:space="0" w:color="auto"/>
        <w:bottom w:val="none" w:sz="0" w:space="0" w:color="auto"/>
        <w:right w:val="none" w:sz="0" w:space="0" w:color="auto"/>
      </w:divBdr>
      <w:divsChild>
        <w:div w:id="1900507928">
          <w:marLeft w:val="0"/>
          <w:marRight w:val="0"/>
          <w:marTop w:val="0"/>
          <w:marBottom w:val="0"/>
          <w:divBdr>
            <w:top w:val="none" w:sz="0" w:space="0" w:color="auto"/>
            <w:left w:val="none" w:sz="0" w:space="0" w:color="auto"/>
            <w:bottom w:val="none" w:sz="0" w:space="0" w:color="auto"/>
            <w:right w:val="none" w:sz="0" w:space="0" w:color="auto"/>
          </w:divBdr>
        </w:div>
      </w:divsChild>
    </w:div>
    <w:div w:id="504171288">
      <w:bodyDiv w:val="1"/>
      <w:marLeft w:val="0"/>
      <w:marRight w:val="0"/>
      <w:marTop w:val="0"/>
      <w:marBottom w:val="0"/>
      <w:divBdr>
        <w:top w:val="none" w:sz="0" w:space="0" w:color="auto"/>
        <w:left w:val="none" w:sz="0" w:space="0" w:color="auto"/>
        <w:bottom w:val="none" w:sz="0" w:space="0" w:color="auto"/>
        <w:right w:val="none" w:sz="0" w:space="0" w:color="auto"/>
      </w:divBdr>
      <w:divsChild>
        <w:div w:id="1792236711">
          <w:marLeft w:val="0"/>
          <w:marRight w:val="0"/>
          <w:marTop w:val="0"/>
          <w:marBottom w:val="0"/>
          <w:divBdr>
            <w:top w:val="none" w:sz="0" w:space="0" w:color="auto"/>
            <w:left w:val="none" w:sz="0" w:space="0" w:color="auto"/>
            <w:bottom w:val="none" w:sz="0" w:space="0" w:color="auto"/>
            <w:right w:val="none" w:sz="0" w:space="0" w:color="auto"/>
          </w:divBdr>
        </w:div>
      </w:divsChild>
    </w:div>
    <w:div w:id="1400251806">
      <w:bodyDiv w:val="1"/>
      <w:marLeft w:val="0"/>
      <w:marRight w:val="0"/>
      <w:marTop w:val="0"/>
      <w:marBottom w:val="0"/>
      <w:divBdr>
        <w:top w:val="none" w:sz="0" w:space="0" w:color="auto"/>
        <w:left w:val="none" w:sz="0" w:space="0" w:color="auto"/>
        <w:bottom w:val="none" w:sz="0" w:space="0" w:color="auto"/>
        <w:right w:val="none" w:sz="0" w:space="0" w:color="auto"/>
      </w:divBdr>
    </w:div>
    <w:div w:id="1613249298">
      <w:bodyDiv w:val="1"/>
      <w:marLeft w:val="0"/>
      <w:marRight w:val="0"/>
      <w:marTop w:val="0"/>
      <w:marBottom w:val="0"/>
      <w:divBdr>
        <w:top w:val="none" w:sz="0" w:space="0" w:color="auto"/>
        <w:left w:val="none" w:sz="0" w:space="0" w:color="auto"/>
        <w:bottom w:val="none" w:sz="0" w:space="0" w:color="auto"/>
        <w:right w:val="none" w:sz="0" w:space="0" w:color="auto"/>
      </w:divBdr>
    </w:div>
    <w:div w:id="1698316575">
      <w:bodyDiv w:val="1"/>
      <w:marLeft w:val="0"/>
      <w:marRight w:val="0"/>
      <w:marTop w:val="0"/>
      <w:marBottom w:val="0"/>
      <w:divBdr>
        <w:top w:val="none" w:sz="0" w:space="0" w:color="auto"/>
        <w:left w:val="none" w:sz="0" w:space="0" w:color="auto"/>
        <w:bottom w:val="none" w:sz="0" w:space="0" w:color="auto"/>
        <w:right w:val="none" w:sz="0" w:space="0" w:color="auto"/>
      </w:divBdr>
      <w:divsChild>
        <w:div w:id="1858420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AAF6E-D136-4FE3-9D89-65132C7B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703</Words>
  <Characters>4012</Characters>
  <Application>Microsoft Office Word</Application>
  <DocSecurity>0</DocSecurity>
  <PresentationFormat/>
  <Lines>33</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哈尔滨工业大学计算机科学与技术学院</vt:lpstr>
    </vt:vector>
  </TitlesOfParts>
  <Manager/>
  <Company>HIT-ICES</Company>
  <LinksUpToDate>false</LinksUpToDate>
  <CharactersWithSpaces>4706</CharactersWithSpaces>
  <SharedDoc>false</SharedDoc>
  <HLinks>
    <vt:vector size="60" baseType="variant">
      <vt:variant>
        <vt:i4>1507377</vt:i4>
      </vt:variant>
      <vt:variant>
        <vt:i4>56</vt:i4>
      </vt:variant>
      <vt:variant>
        <vt:i4>0</vt:i4>
      </vt:variant>
      <vt:variant>
        <vt:i4>5</vt:i4>
      </vt:variant>
      <vt:variant>
        <vt:lpwstr/>
      </vt:variant>
      <vt:variant>
        <vt:lpwstr>_Toc530173315</vt:lpwstr>
      </vt:variant>
      <vt:variant>
        <vt:i4>1507377</vt:i4>
      </vt:variant>
      <vt:variant>
        <vt:i4>50</vt:i4>
      </vt:variant>
      <vt:variant>
        <vt:i4>0</vt:i4>
      </vt:variant>
      <vt:variant>
        <vt:i4>5</vt:i4>
      </vt:variant>
      <vt:variant>
        <vt:lpwstr/>
      </vt:variant>
      <vt:variant>
        <vt:lpwstr>_Toc530173314</vt:lpwstr>
      </vt:variant>
      <vt:variant>
        <vt:i4>1507377</vt:i4>
      </vt:variant>
      <vt:variant>
        <vt:i4>44</vt:i4>
      </vt:variant>
      <vt:variant>
        <vt:i4>0</vt:i4>
      </vt:variant>
      <vt:variant>
        <vt:i4>5</vt:i4>
      </vt:variant>
      <vt:variant>
        <vt:lpwstr/>
      </vt:variant>
      <vt:variant>
        <vt:lpwstr>_Toc530173313</vt:lpwstr>
      </vt:variant>
      <vt:variant>
        <vt:i4>1507377</vt:i4>
      </vt:variant>
      <vt:variant>
        <vt:i4>38</vt:i4>
      </vt:variant>
      <vt:variant>
        <vt:i4>0</vt:i4>
      </vt:variant>
      <vt:variant>
        <vt:i4>5</vt:i4>
      </vt:variant>
      <vt:variant>
        <vt:lpwstr/>
      </vt:variant>
      <vt:variant>
        <vt:lpwstr>_Toc530173312</vt:lpwstr>
      </vt:variant>
      <vt:variant>
        <vt:i4>1507377</vt:i4>
      </vt:variant>
      <vt:variant>
        <vt:i4>32</vt:i4>
      </vt:variant>
      <vt:variant>
        <vt:i4>0</vt:i4>
      </vt:variant>
      <vt:variant>
        <vt:i4>5</vt:i4>
      </vt:variant>
      <vt:variant>
        <vt:lpwstr/>
      </vt:variant>
      <vt:variant>
        <vt:lpwstr>_Toc530173311</vt:lpwstr>
      </vt:variant>
      <vt:variant>
        <vt:i4>1507377</vt:i4>
      </vt:variant>
      <vt:variant>
        <vt:i4>26</vt:i4>
      </vt:variant>
      <vt:variant>
        <vt:i4>0</vt:i4>
      </vt:variant>
      <vt:variant>
        <vt:i4>5</vt:i4>
      </vt:variant>
      <vt:variant>
        <vt:lpwstr/>
      </vt:variant>
      <vt:variant>
        <vt:lpwstr>_Toc530173310</vt:lpwstr>
      </vt:variant>
      <vt:variant>
        <vt:i4>1441841</vt:i4>
      </vt:variant>
      <vt:variant>
        <vt:i4>20</vt:i4>
      </vt:variant>
      <vt:variant>
        <vt:i4>0</vt:i4>
      </vt:variant>
      <vt:variant>
        <vt:i4>5</vt:i4>
      </vt:variant>
      <vt:variant>
        <vt:lpwstr/>
      </vt:variant>
      <vt:variant>
        <vt:lpwstr>_Toc530173309</vt:lpwstr>
      </vt:variant>
      <vt:variant>
        <vt:i4>1441841</vt:i4>
      </vt:variant>
      <vt:variant>
        <vt:i4>14</vt:i4>
      </vt:variant>
      <vt:variant>
        <vt:i4>0</vt:i4>
      </vt:variant>
      <vt:variant>
        <vt:i4>5</vt:i4>
      </vt:variant>
      <vt:variant>
        <vt:lpwstr/>
      </vt:variant>
      <vt:variant>
        <vt:lpwstr>_Toc530173308</vt:lpwstr>
      </vt:variant>
      <vt:variant>
        <vt:i4>1441841</vt:i4>
      </vt:variant>
      <vt:variant>
        <vt:i4>8</vt:i4>
      </vt:variant>
      <vt:variant>
        <vt:i4>0</vt:i4>
      </vt:variant>
      <vt:variant>
        <vt:i4>5</vt:i4>
      </vt:variant>
      <vt:variant>
        <vt:lpwstr/>
      </vt:variant>
      <vt:variant>
        <vt:lpwstr>_Toc530173307</vt:lpwstr>
      </vt:variant>
      <vt:variant>
        <vt:i4>1441841</vt:i4>
      </vt:variant>
      <vt:variant>
        <vt:i4>2</vt:i4>
      </vt:variant>
      <vt:variant>
        <vt:i4>0</vt:i4>
      </vt:variant>
      <vt:variant>
        <vt:i4>5</vt:i4>
      </vt:variant>
      <vt:variant>
        <vt:lpwstr/>
      </vt:variant>
      <vt:variant>
        <vt:lpwstr>_Toc530173306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Wang Zhongjie</dc:creator>
  <cp:keywords/>
  <dc:description/>
  <cp:lastModifiedBy>虹志 刘</cp:lastModifiedBy>
  <cp:revision>75</cp:revision>
  <cp:lastPrinted>2022-03-25T13:36:00Z</cp:lastPrinted>
  <dcterms:created xsi:type="dcterms:W3CDTF">2022-03-24T15:24:00Z</dcterms:created>
  <dcterms:modified xsi:type="dcterms:W3CDTF">2023-12-11T09:35:00Z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2052-8.1.0.3363</vt:lpwstr>
  </property>
</Properties>
</file>